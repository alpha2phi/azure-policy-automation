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C747" w14:textId="1913BA68" w:rsidR="001A3EC2" w:rsidRDefault="001A3EC2" w:rsidP="006E650B">
      <w:pPr>
        <w:rPr>
          <w:lang w:val="en-MY"/>
        </w:rPr>
      </w:pPr>
    </w:p>
    <w:p w14:paraId="31917BA7" w14:textId="77777777" w:rsidR="00D57A13" w:rsidRDefault="00D57A13" w:rsidP="006E650B">
      <w:pPr>
        <w:rPr>
          <w:lang w:val="en-MY"/>
        </w:rPr>
      </w:pPr>
    </w:p>
    <w:p w14:paraId="2ECC642B" w14:textId="77777777" w:rsidR="00D57A13" w:rsidRDefault="00D57A13" w:rsidP="006E650B">
      <w:pPr>
        <w:rPr>
          <w:lang w:val="en-MY"/>
        </w:rPr>
      </w:pPr>
    </w:p>
    <w:p w14:paraId="0E25965C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Here is a </w:t>
      </w:r>
      <w:r w:rsidRPr="00D57A13">
        <w:rPr>
          <w:b/>
          <w:bCs/>
          <w:lang w:val="en-MY"/>
        </w:rPr>
        <w:t>GitHub Actions workflow YAML</w:t>
      </w:r>
      <w:r w:rsidRPr="00D57A13">
        <w:rPr>
          <w:lang w:val="en-MY"/>
        </w:rPr>
        <w:t xml:space="preserve"> for </w:t>
      </w:r>
      <w:r w:rsidRPr="00D57A13">
        <w:rPr>
          <w:b/>
          <w:bCs/>
          <w:lang w:val="en-MY"/>
        </w:rPr>
        <w:t>Azure Policy as Code deployment</w:t>
      </w:r>
      <w:r w:rsidRPr="00D57A13">
        <w:rPr>
          <w:lang w:val="en-MY"/>
        </w:rPr>
        <w:t>. This workflow:</w:t>
      </w:r>
    </w:p>
    <w:p w14:paraId="53060F21" w14:textId="77777777" w:rsidR="00D57A13" w:rsidRPr="00D57A13" w:rsidRDefault="00D57A13" w:rsidP="00D57A13">
      <w:pPr>
        <w:numPr>
          <w:ilvl w:val="0"/>
          <w:numId w:val="21"/>
        </w:numPr>
        <w:rPr>
          <w:lang w:val="en-MY"/>
        </w:rPr>
      </w:pPr>
      <w:r w:rsidRPr="00D57A13">
        <w:rPr>
          <w:b/>
          <w:bCs/>
          <w:lang w:val="en-MY"/>
        </w:rPr>
        <w:t>Validates JSON syntax</w:t>
      </w:r>
      <w:r w:rsidRPr="00D57A13">
        <w:rPr>
          <w:lang w:val="en-MY"/>
        </w:rPr>
        <w:t xml:space="preserve"> for policies.</w:t>
      </w:r>
    </w:p>
    <w:p w14:paraId="2A7F384F" w14:textId="77777777" w:rsidR="00D57A13" w:rsidRPr="00D57A13" w:rsidRDefault="00D57A13" w:rsidP="00D57A13">
      <w:pPr>
        <w:numPr>
          <w:ilvl w:val="0"/>
          <w:numId w:val="21"/>
        </w:numPr>
        <w:rPr>
          <w:lang w:val="en-MY"/>
        </w:rPr>
      </w:pPr>
      <w:r w:rsidRPr="00D57A13">
        <w:rPr>
          <w:b/>
          <w:bCs/>
          <w:lang w:val="en-MY"/>
        </w:rPr>
        <w:t>Runs policy compliance tests</w:t>
      </w:r>
      <w:r w:rsidRPr="00D57A13">
        <w:rPr>
          <w:lang w:val="en-MY"/>
        </w:rPr>
        <w:t>.</w:t>
      </w:r>
    </w:p>
    <w:p w14:paraId="6DA007F0" w14:textId="77777777" w:rsidR="00D57A13" w:rsidRPr="00D57A13" w:rsidRDefault="00D57A13" w:rsidP="00D57A13">
      <w:pPr>
        <w:numPr>
          <w:ilvl w:val="0"/>
          <w:numId w:val="21"/>
        </w:numPr>
        <w:rPr>
          <w:lang w:val="en-MY"/>
        </w:rPr>
      </w:pPr>
      <w:r w:rsidRPr="00D57A13">
        <w:rPr>
          <w:b/>
          <w:bCs/>
          <w:lang w:val="en-MY"/>
        </w:rPr>
        <w:t>Deploys policies</w:t>
      </w:r>
      <w:r w:rsidRPr="00D57A13">
        <w:rPr>
          <w:lang w:val="en-MY"/>
        </w:rPr>
        <w:t xml:space="preserve"> to Sandbox first, then Production upon approval.</w:t>
      </w:r>
    </w:p>
    <w:p w14:paraId="0BE24274" w14:textId="77777777" w:rsidR="00D57A13" w:rsidRDefault="00D57A13" w:rsidP="006E650B">
      <w:pPr>
        <w:rPr>
          <w:lang w:val="en-MY"/>
        </w:rPr>
      </w:pPr>
    </w:p>
    <w:p w14:paraId="23F77E8B" w14:textId="6A9137C7" w:rsidR="00D57A13" w:rsidRDefault="00D57A13" w:rsidP="006E650B">
      <w:r w:rsidRPr="00D57A13">
        <w:t>GitHub Workflow YAML (.</w:t>
      </w:r>
      <w:proofErr w:type="spellStart"/>
      <w:r w:rsidRPr="00D57A13">
        <w:t>github</w:t>
      </w:r>
      <w:proofErr w:type="spellEnd"/>
      <w:r w:rsidRPr="00D57A13">
        <w:t>/workflows/deploy-</w:t>
      </w:r>
      <w:proofErr w:type="spellStart"/>
      <w:r w:rsidRPr="00D57A13">
        <w:t>policy.yml</w:t>
      </w:r>
      <w:proofErr w:type="spellEnd"/>
      <w:r w:rsidRPr="00D57A13">
        <w:t>)</w:t>
      </w:r>
    </w:p>
    <w:p w14:paraId="3CC771D9" w14:textId="77777777" w:rsidR="00D57A13" w:rsidRDefault="00D57A13" w:rsidP="006E650B"/>
    <w:p w14:paraId="5CFDC678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>name: Deploy Azure Policies</w:t>
      </w:r>
    </w:p>
    <w:p w14:paraId="0EB3C396" w14:textId="77777777" w:rsidR="00D57A13" w:rsidRPr="00D57A13" w:rsidRDefault="00D57A13" w:rsidP="00D57A13">
      <w:pPr>
        <w:rPr>
          <w:lang w:val="en-MY"/>
        </w:rPr>
      </w:pPr>
    </w:p>
    <w:p w14:paraId="21630ABD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>on:</w:t>
      </w:r>
    </w:p>
    <w:p w14:paraId="6F9FC5CE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push:</w:t>
      </w:r>
    </w:p>
    <w:p w14:paraId="5F74652C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branches:</w:t>
      </w:r>
    </w:p>
    <w:p w14:paraId="0F5A3436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main</w:t>
      </w:r>
    </w:p>
    <w:p w14:paraId="1291AC53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sandbox</w:t>
      </w:r>
    </w:p>
    <w:p w14:paraId="798CA22C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</w:t>
      </w:r>
      <w:proofErr w:type="spellStart"/>
      <w:r w:rsidRPr="00D57A13">
        <w:rPr>
          <w:lang w:val="en-MY"/>
        </w:rPr>
        <w:t>pull_request</w:t>
      </w:r>
      <w:proofErr w:type="spellEnd"/>
      <w:r w:rsidRPr="00D57A13">
        <w:rPr>
          <w:lang w:val="en-MY"/>
        </w:rPr>
        <w:t>:</w:t>
      </w:r>
    </w:p>
    <w:p w14:paraId="233670C4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branches:</w:t>
      </w:r>
    </w:p>
    <w:p w14:paraId="7A90CF90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main</w:t>
      </w:r>
    </w:p>
    <w:p w14:paraId="2077C8A4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sandbox</w:t>
      </w:r>
    </w:p>
    <w:p w14:paraId="2E5902D6" w14:textId="77777777" w:rsidR="00D57A13" w:rsidRPr="00D57A13" w:rsidRDefault="00D57A13" w:rsidP="00D57A13">
      <w:pPr>
        <w:rPr>
          <w:lang w:val="en-MY"/>
        </w:rPr>
      </w:pPr>
    </w:p>
    <w:p w14:paraId="27CE9B9E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>jobs:</w:t>
      </w:r>
    </w:p>
    <w:p w14:paraId="3C34C800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validate-policy:</w:t>
      </w:r>
    </w:p>
    <w:p w14:paraId="4FE98C67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name: Validate JSON and Policy Definitions</w:t>
      </w:r>
    </w:p>
    <w:p w14:paraId="4DBC348B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lastRenderedPageBreak/>
        <w:t xml:space="preserve">    runs-on: ubuntu-latest</w:t>
      </w:r>
    </w:p>
    <w:p w14:paraId="48388C44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steps:</w:t>
      </w:r>
    </w:p>
    <w:p w14:paraId="3C69E964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name: Checkout Repository</w:t>
      </w:r>
    </w:p>
    <w:p w14:paraId="462B6F41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uses: actions/checkout@v4</w:t>
      </w:r>
    </w:p>
    <w:p w14:paraId="0B57E6DC" w14:textId="77777777" w:rsidR="00D57A13" w:rsidRPr="00D57A13" w:rsidRDefault="00D57A13" w:rsidP="00D57A13">
      <w:pPr>
        <w:rPr>
          <w:lang w:val="en-MY"/>
        </w:rPr>
      </w:pPr>
    </w:p>
    <w:p w14:paraId="46403C05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name: Validate JSON Syntax</w:t>
      </w:r>
    </w:p>
    <w:p w14:paraId="294B6B34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run: |</w:t>
      </w:r>
    </w:p>
    <w:p w14:paraId="4D5C6622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</w:t>
      </w:r>
      <w:proofErr w:type="gramStart"/>
      <w:r w:rsidRPr="00D57A13">
        <w:rPr>
          <w:lang w:val="en-MY"/>
        </w:rPr>
        <w:t>find .</w:t>
      </w:r>
      <w:proofErr w:type="gramEnd"/>
      <w:r w:rsidRPr="00D57A13">
        <w:rPr>
          <w:lang w:val="en-MY"/>
        </w:rPr>
        <w:t>/policies -name '*.</w:t>
      </w:r>
      <w:proofErr w:type="spellStart"/>
      <w:r w:rsidRPr="00D57A13">
        <w:rPr>
          <w:lang w:val="en-MY"/>
        </w:rPr>
        <w:t>json</w:t>
      </w:r>
      <w:proofErr w:type="spellEnd"/>
      <w:r w:rsidRPr="00D57A13">
        <w:rPr>
          <w:lang w:val="en-MY"/>
        </w:rPr>
        <w:t xml:space="preserve">' -exec </w:t>
      </w:r>
      <w:proofErr w:type="spellStart"/>
      <w:r w:rsidRPr="00D57A13">
        <w:rPr>
          <w:lang w:val="en-MY"/>
        </w:rPr>
        <w:t>jq</w:t>
      </w:r>
      <w:proofErr w:type="spellEnd"/>
      <w:r w:rsidRPr="00D57A13">
        <w:rPr>
          <w:lang w:val="en-MY"/>
        </w:rPr>
        <w:t xml:space="preserve"> empty {} \;</w:t>
      </w:r>
    </w:p>
    <w:p w14:paraId="6CC701B0" w14:textId="77777777" w:rsidR="00D57A13" w:rsidRPr="00D57A13" w:rsidRDefault="00D57A13" w:rsidP="00D57A13">
      <w:pPr>
        <w:rPr>
          <w:lang w:val="en-MY"/>
        </w:rPr>
      </w:pPr>
    </w:p>
    <w:p w14:paraId="2998A6E3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name: Login to Azure</w:t>
      </w:r>
    </w:p>
    <w:p w14:paraId="6047264F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uses: azure/login@v1</w:t>
      </w:r>
    </w:p>
    <w:p w14:paraId="2495885B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with:</w:t>
      </w:r>
    </w:p>
    <w:p w14:paraId="179CD4DE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creds: $</w:t>
      </w:r>
      <w:proofErr w:type="gramStart"/>
      <w:r w:rsidRPr="00D57A13">
        <w:rPr>
          <w:lang w:val="en-MY"/>
        </w:rPr>
        <w:t xml:space="preserve">{{ </w:t>
      </w:r>
      <w:proofErr w:type="spellStart"/>
      <w:r w:rsidRPr="00D57A13">
        <w:rPr>
          <w:lang w:val="en-MY"/>
        </w:rPr>
        <w:t>secrets</w:t>
      </w:r>
      <w:proofErr w:type="gramEnd"/>
      <w:r w:rsidRPr="00D57A13">
        <w:rPr>
          <w:lang w:val="en-MY"/>
        </w:rPr>
        <w:t>.AZURE_CREDENTIALS</w:t>
      </w:r>
      <w:proofErr w:type="spellEnd"/>
      <w:r w:rsidRPr="00D57A13">
        <w:rPr>
          <w:lang w:val="en-MY"/>
        </w:rPr>
        <w:t xml:space="preserve"> }}</w:t>
      </w:r>
    </w:p>
    <w:p w14:paraId="769EF8E6" w14:textId="77777777" w:rsidR="00D57A13" w:rsidRPr="00D57A13" w:rsidRDefault="00D57A13" w:rsidP="00D57A13">
      <w:pPr>
        <w:rPr>
          <w:lang w:val="en-MY"/>
        </w:rPr>
      </w:pPr>
    </w:p>
    <w:p w14:paraId="4BBF8EDC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name: Validate Azure Policies</w:t>
      </w:r>
    </w:p>
    <w:p w14:paraId="0ED858C7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run: |</w:t>
      </w:r>
    </w:p>
    <w:p w14:paraId="1CD28F61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</w:t>
      </w:r>
      <w:proofErr w:type="spellStart"/>
      <w:r w:rsidRPr="00D57A13">
        <w:rPr>
          <w:lang w:val="en-MY"/>
        </w:rPr>
        <w:t>az</w:t>
      </w:r>
      <w:proofErr w:type="spellEnd"/>
      <w:r w:rsidRPr="00D57A13">
        <w:rPr>
          <w:lang w:val="en-MY"/>
        </w:rPr>
        <w:t xml:space="preserve"> policy definition list --query "[</w:t>
      </w:r>
      <w:proofErr w:type="gramStart"/>
      <w:r w:rsidRPr="00D57A13">
        <w:rPr>
          <w:lang w:val="en-MY"/>
        </w:rPr>
        <w:t>].{</w:t>
      </w:r>
      <w:proofErr w:type="spellStart"/>
      <w:proofErr w:type="gramEnd"/>
      <w:r w:rsidRPr="00D57A13">
        <w:rPr>
          <w:lang w:val="en-MY"/>
        </w:rPr>
        <w:t>name:name</w:t>
      </w:r>
      <w:proofErr w:type="spellEnd"/>
      <w:r w:rsidRPr="00D57A13">
        <w:rPr>
          <w:lang w:val="en-MY"/>
        </w:rPr>
        <w:t>}" -o table</w:t>
      </w:r>
    </w:p>
    <w:p w14:paraId="54D341D9" w14:textId="77777777" w:rsidR="00D57A13" w:rsidRPr="00D57A13" w:rsidRDefault="00D57A13" w:rsidP="00D57A13">
      <w:pPr>
        <w:rPr>
          <w:lang w:val="en-MY"/>
        </w:rPr>
      </w:pPr>
    </w:p>
    <w:p w14:paraId="4791F1DB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deploy-policy:</w:t>
      </w:r>
    </w:p>
    <w:p w14:paraId="44F83819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name: Deploy Policies to Azure</w:t>
      </w:r>
    </w:p>
    <w:p w14:paraId="018CF33F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runs-on: ubuntu-latest</w:t>
      </w:r>
    </w:p>
    <w:p w14:paraId="175C7B66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needs: validate-policy</w:t>
      </w:r>
    </w:p>
    <w:p w14:paraId="51F6C4C8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steps:</w:t>
      </w:r>
    </w:p>
    <w:p w14:paraId="02E81200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name: Checkout Repository</w:t>
      </w:r>
    </w:p>
    <w:p w14:paraId="1C0743FF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uses: actions/checkout@v4</w:t>
      </w:r>
    </w:p>
    <w:p w14:paraId="5DC857BE" w14:textId="77777777" w:rsidR="00D57A13" w:rsidRPr="00D57A13" w:rsidRDefault="00D57A13" w:rsidP="00D57A13">
      <w:pPr>
        <w:rPr>
          <w:lang w:val="en-MY"/>
        </w:rPr>
      </w:pPr>
    </w:p>
    <w:p w14:paraId="69DAF727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lastRenderedPageBreak/>
        <w:t xml:space="preserve">      - name: Login to Azure</w:t>
      </w:r>
    </w:p>
    <w:p w14:paraId="104878EC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uses: azure/login@v1</w:t>
      </w:r>
    </w:p>
    <w:p w14:paraId="4753C2D6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with:</w:t>
      </w:r>
    </w:p>
    <w:p w14:paraId="7366620F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creds: $</w:t>
      </w:r>
      <w:proofErr w:type="gramStart"/>
      <w:r w:rsidRPr="00D57A13">
        <w:rPr>
          <w:lang w:val="en-MY"/>
        </w:rPr>
        <w:t xml:space="preserve">{{ </w:t>
      </w:r>
      <w:proofErr w:type="spellStart"/>
      <w:r w:rsidRPr="00D57A13">
        <w:rPr>
          <w:lang w:val="en-MY"/>
        </w:rPr>
        <w:t>secrets</w:t>
      </w:r>
      <w:proofErr w:type="gramEnd"/>
      <w:r w:rsidRPr="00D57A13">
        <w:rPr>
          <w:lang w:val="en-MY"/>
        </w:rPr>
        <w:t>.AZURE_CREDENTIALS</w:t>
      </w:r>
      <w:proofErr w:type="spellEnd"/>
      <w:r w:rsidRPr="00D57A13">
        <w:rPr>
          <w:lang w:val="en-MY"/>
        </w:rPr>
        <w:t xml:space="preserve"> }}</w:t>
      </w:r>
    </w:p>
    <w:p w14:paraId="39CCBCE1" w14:textId="77777777" w:rsidR="00D57A13" w:rsidRPr="00D57A13" w:rsidRDefault="00D57A13" w:rsidP="00D57A13">
      <w:pPr>
        <w:rPr>
          <w:lang w:val="en-MY"/>
        </w:rPr>
      </w:pPr>
    </w:p>
    <w:p w14:paraId="7E76DF13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name: Set Target Environment</w:t>
      </w:r>
    </w:p>
    <w:p w14:paraId="3158C5DA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id: env</w:t>
      </w:r>
    </w:p>
    <w:p w14:paraId="35AB100B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run: |</w:t>
      </w:r>
    </w:p>
    <w:p w14:paraId="7E933349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if [[ "$</w:t>
      </w:r>
      <w:proofErr w:type="gramStart"/>
      <w:r w:rsidRPr="00D57A13">
        <w:rPr>
          <w:lang w:val="en-MY"/>
        </w:rPr>
        <w:t xml:space="preserve">{{ </w:t>
      </w:r>
      <w:proofErr w:type="spellStart"/>
      <w:r w:rsidRPr="00D57A13">
        <w:rPr>
          <w:lang w:val="en-MY"/>
        </w:rPr>
        <w:t>github.ref</w:t>
      </w:r>
      <w:proofErr w:type="spellEnd"/>
      <w:proofErr w:type="gramEnd"/>
      <w:r w:rsidRPr="00D57A13">
        <w:rPr>
          <w:lang w:val="en-MY"/>
        </w:rPr>
        <w:t xml:space="preserve"> }}" == "refs/heads/main" ]]; then</w:t>
      </w:r>
    </w:p>
    <w:p w14:paraId="702367AF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  echo "ENVIRONMENT=Production" &gt;&gt; $GITHUB_ENV</w:t>
      </w:r>
    </w:p>
    <w:p w14:paraId="194DA1A2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</w:t>
      </w:r>
      <w:proofErr w:type="spellStart"/>
      <w:r w:rsidRPr="00D57A13">
        <w:rPr>
          <w:lang w:val="en-MY"/>
        </w:rPr>
        <w:t>elif</w:t>
      </w:r>
      <w:proofErr w:type="spellEnd"/>
      <w:r w:rsidRPr="00D57A13">
        <w:rPr>
          <w:lang w:val="en-MY"/>
        </w:rPr>
        <w:t xml:space="preserve"> [[ "$</w:t>
      </w:r>
      <w:proofErr w:type="gramStart"/>
      <w:r w:rsidRPr="00D57A13">
        <w:rPr>
          <w:lang w:val="en-MY"/>
        </w:rPr>
        <w:t xml:space="preserve">{{ </w:t>
      </w:r>
      <w:proofErr w:type="spellStart"/>
      <w:r w:rsidRPr="00D57A13">
        <w:rPr>
          <w:lang w:val="en-MY"/>
        </w:rPr>
        <w:t>github.ref</w:t>
      </w:r>
      <w:proofErr w:type="spellEnd"/>
      <w:proofErr w:type="gramEnd"/>
      <w:r w:rsidRPr="00D57A13">
        <w:rPr>
          <w:lang w:val="en-MY"/>
        </w:rPr>
        <w:t xml:space="preserve"> }}" == "refs/heads/sandbox" ]]; then</w:t>
      </w:r>
    </w:p>
    <w:p w14:paraId="523E7D78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  echo "ENVIRONMENT=Sandbox" &gt;&gt; $GITHUB_ENV</w:t>
      </w:r>
    </w:p>
    <w:p w14:paraId="42605895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fi</w:t>
      </w:r>
    </w:p>
    <w:p w14:paraId="05332CDE" w14:textId="77777777" w:rsidR="00D57A13" w:rsidRPr="00D57A13" w:rsidRDefault="00D57A13" w:rsidP="00D57A13">
      <w:pPr>
        <w:rPr>
          <w:lang w:val="en-MY"/>
        </w:rPr>
      </w:pPr>
    </w:p>
    <w:p w14:paraId="174CE0DF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name: Deploy Policy Definitions</w:t>
      </w:r>
    </w:p>
    <w:p w14:paraId="7B5B8288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run: |</w:t>
      </w:r>
    </w:p>
    <w:p w14:paraId="00AB8C1A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for policy in $(ls policies/*.</w:t>
      </w:r>
      <w:proofErr w:type="spellStart"/>
      <w:r w:rsidRPr="00D57A13">
        <w:rPr>
          <w:lang w:val="en-MY"/>
        </w:rPr>
        <w:t>json</w:t>
      </w:r>
      <w:proofErr w:type="spellEnd"/>
      <w:r w:rsidRPr="00D57A13">
        <w:rPr>
          <w:lang w:val="en-MY"/>
        </w:rPr>
        <w:t>); do</w:t>
      </w:r>
    </w:p>
    <w:p w14:paraId="502A7C1D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  </w:t>
      </w:r>
      <w:proofErr w:type="spellStart"/>
      <w:r w:rsidRPr="00D57A13">
        <w:rPr>
          <w:lang w:val="en-MY"/>
        </w:rPr>
        <w:t>policyName</w:t>
      </w:r>
      <w:proofErr w:type="spellEnd"/>
      <w:r w:rsidRPr="00D57A13">
        <w:rPr>
          <w:lang w:val="en-MY"/>
        </w:rPr>
        <w:t>=$(</w:t>
      </w:r>
      <w:proofErr w:type="spellStart"/>
      <w:r w:rsidRPr="00D57A13">
        <w:rPr>
          <w:lang w:val="en-MY"/>
        </w:rPr>
        <w:t>basename</w:t>
      </w:r>
      <w:proofErr w:type="spellEnd"/>
      <w:r w:rsidRPr="00D57A13">
        <w:rPr>
          <w:lang w:val="en-MY"/>
        </w:rPr>
        <w:t xml:space="preserve"> $</w:t>
      </w:r>
      <w:proofErr w:type="gramStart"/>
      <w:r w:rsidRPr="00D57A13">
        <w:rPr>
          <w:lang w:val="en-MY"/>
        </w:rPr>
        <w:t>policy .</w:t>
      </w:r>
      <w:proofErr w:type="spellStart"/>
      <w:r w:rsidRPr="00D57A13">
        <w:rPr>
          <w:lang w:val="en-MY"/>
        </w:rPr>
        <w:t>json</w:t>
      </w:r>
      <w:proofErr w:type="spellEnd"/>
      <w:proofErr w:type="gramEnd"/>
      <w:r w:rsidRPr="00D57A13">
        <w:rPr>
          <w:lang w:val="en-MY"/>
        </w:rPr>
        <w:t>)</w:t>
      </w:r>
    </w:p>
    <w:p w14:paraId="08E846FF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  </w:t>
      </w:r>
      <w:proofErr w:type="spellStart"/>
      <w:r w:rsidRPr="00D57A13">
        <w:rPr>
          <w:lang w:val="en-MY"/>
        </w:rPr>
        <w:t>az</w:t>
      </w:r>
      <w:proofErr w:type="spellEnd"/>
      <w:r w:rsidRPr="00D57A13">
        <w:rPr>
          <w:lang w:val="en-MY"/>
        </w:rPr>
        <w:t xml:space="preserve"> policy definition create --name $</w:t>
      </w:r>
      <w:proofErr w:type="spellStart"/>
      <w:r w:rsidRPr="00D57A13">
        <w:rPr>
          <w:lang w:val="en-MY"/>
        </w:rPr>
        <w:t>policyName</w:t>
      </w:r>
      <w:proofErr w:type="spellEnd"/>
      <w:r w:rsidRPr="00D57A13">
        <w:rPr>
          <w:lang w:val="en-MY"/>
        </w:rPr>
        <w:t xml:space="preserve"> --rules $policy --mode All || </w:t>
      </w:r>
      <w:proofErr w:type="spellStart"/>
      <w:r w:rsidRPr="00D57A13">
        <w:rPr>
          <w:lang w:val="en-MY"/>
        </w:rPr>
        <w:t>az</w:t>
      </w:r>
      <w:proofErr w:type="spellEnd"/>
      <w:r w:rsidRPr="00D57A13">
        <w:rPr>
          <w:lang w:val="en-MY"/>
        </w:rPr>
        <w:t xml:space="preserve"> policy definition update --name $</w:t>
      </w:r>
      <w:proofErr w:type="spellStart"/>
      <w:r w:rsidRPr="00D57A13">
        <w:rPr>
          <w:lang w:val="en-MY"/>
        </w:rPr>
        <w:t>policyName</w:t>
      </w:r>
      <w:proofErr w:type="spellEnd"/>
      <w:r w:rsidRPr="00D57A13">
        <w:rPr>
          <w:lang w:val="en-MY"/>
        </w:rPr>
        <w:t xml:space="preserve"> --rules $policy</w:t>
      </w:r>
    </w:p>
    <w:p w14:paraId="51F85723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done</w:t>
      </w:r>
    </w:p>
    <w:p w14:paraId="3F33C3E3" w14:textId="77777777" w:rsidR="00D57A13" w:rsidRPr="00D57A13" w:rsidRDefault="00D57A13" w:rsidP="00D57A13">
      <w:pPr>
        <w:rPr>
          <w:lang w:val="en-MY"/>
        </w:rPr>
      </w:pPr>
    </w:p>
    <w:p w14:paraId="3FEEC411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name: Assign Policies to Subscription</w:t>
      </w:r>
    </w:p>
    <w:p w14:paraId="45E48988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run: |</w:t>
      </w:r>
    </w:p>
    <w:p w14:paraId="6B7CF993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for assignment in $(ls assignments/*.</w:t>
      </w:r>
      <w:proofErr w:type="spellStart"/>
      <w:r w:rsidRPr="00D57A13">
        <w:rPr>
          <w:lang w:val="en-MY"/>
        </w:rPr>
        <w:t>json</w:t>
      </w:r>
      <w:proofErr w:type="spellEnd"/>
      <w:r w:rsidRPr="00D57A13">
        <w:rPr>
          <w:lang w:val="en-MY"/>
        </w:rPr>
        <w:t>); do</w:t>
      </w:r>
    </w:p>
    <w:p w14:paraId="347F6E12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  </w:t>
      </w:r>
      <w:proofErr w:type="spellStart"/>
      <w:r w:rsidRPr="00D57A13">
        <w:rPr>
          <w:lang w:val="en-MY"/>
        </w:rPr>
        <w:t>assignmentName</w:t>
      </w:r>
      <w:proofErr w:type="spellEnd"/>
      <w:r w:rsidRPr="00D57A13">
        <w:rPr>
          <w:lang w:val="en-MY"/>
        </w:rPr>
        <w:t>=$(</w:t>
      </w:r>
      <w:proofErr w:type="spellStart"/>
      <w:r w:rsidRPr="00D57A13">
        <w:rPr>
          <w:lang w:val="en-MY"/>
        </w:rPr>
        <w:t>basename</w:t>
      </w:r>
      <w:proofErr w:type="spellEnd"/>
      <w:r w:rsidRPr="00D57A13">
        <w:rPr>
          <w:lang w:val="en-MY"/>
        </w:rPr>
        <w:t xml:space="preserve"> $</w:t>
      </w:r>
      <w:proofErr w:type="gramStart"/>
      <w:r w:rsidRPr="00D57A13">
        <w:rPr>
          <w:lang w:val="en-MY"/>
        </w:rPr>
        <w:t>assignment .</w:t>
      </w:r>
      <w:proofErr w:type="spellStart"/>
      <w:r w:rsidRPr="00D57A13">
        <w:rPr>
          <w:lang w:val="en-MY"/>
        </w:rPr>
        <w:t>json</w:t>
      </w:r>
      <w:proofErr w:type="spellEnd"/>
      <w:proofErr w:type="gramEnd"/>
      <w:r w:rsidRPr="00D57A13">
        <w:rPr>
          <w:lang w:val="en-MY"/>
        </w:rPr>
        <w:t>)</w:t>
      </w:r>
    </w:p>
    <w:p w14:paraId="17AE7126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lastRenderedPageBreak/>
        <w:t xml:space="preserve">            </w:t>
      </w:r>
      <w:proofErr w:type="spellStart"/>
      <w:r w:rsidRPr="00D57A13">
        <w:rPr>
          <w:lang w:val="en-MY"/>
        </w:rPr>
        <w:t>az</w:t>
      </w:r>
      <w:proofErr w:type="spellEnd"/>
      <w:r w:rsidRPr="00D57A13">
        <w:rPr>
          <w:lang w:val="en-MY"/>
        </w:rPr>
        <w:t xml:space="preserve"> policy assignment create --name $</w:t>
      </w:r>
      <w:proofErr w:type="spellStart"/>
      <w:r w:rsidRPr="00D57A13">
        <w:rPr>
          <w:lang w:val="en-MY"/>
        </w:rPr>
        <w:t>assignmentName</w:t>
      </w:r>
      <w:proofErr w:type="spellEnd"/>
      <w:r w:rsidRPr="00D57A13">
        <w:rPr>
          <w:lang w:val="en-MY"/>
        </w:rPr>
        <w:t xml:space="preserve"> --policy $assignment || </w:t>
      </w:r>
      <w:proofErr w:type="spellStart"/>
      <w:r w:rsidRPr="00D57A13">
        <w:rPr>
          <w:lang w:val="en-MY"/>
        </w:rPr>
        <w:t>az</w:t>
      </w:r>
      <w:proofErr w:type="spellEnd"/>
      <w:r w:rsidRPr="00D57A13">
        <w:rPr>
          <w:lang w:val="en-MY"/>
        </w:rPr>
        <w:t xml:space="preserve"> policy assignment update --name $</w:t>
      </w:r>
      <w:proofErr w:type="spellStart"/>
      <w:r w:rsidRPr="00D57A13">
        <w:rPr>
          <w:lang w:val="en-MY"/>
        </w:rPr>
        <w:t>assignmentName</w:t>
      </w:r>
      <w:proofErr w:type="spellEnd"/>
      <w:r w:rsidRPr="00D57A13">
        <w:rPr>
          <w:lang w:val="en-MY"/>
        </w:rPr>
        <w:t xml:space="preserve"> --policy $assignment</w:t>
      </w:r>
    </w:p>
    <w:p w14:paraId="1A3772A8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done</w:t>
      </w:r>
    </w:p>
    <w:p w14:paraId="5C36652E" w14:textId="77777777" w:rsidR="00D57A13" w:rsidRPr="00D57A13" w:rsidRDefault="00D57A13" w:rsidP="00D57A13">
      <w:pPr>
        <w:rPr>
          <w:lang w:val="en-MY"/>
        </w:rPr>
      </w:pPr>
    </w:p>
    <w:p w14:paraId="2DD480DC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- name: Display Deployment Summary</w:t>
      </w:r>
    </w:p>
    <w:p w14:paraId="4C604805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run: |</w:t>
      </w:r>
    </w:p>
    <w:p w14:paraId="7B47466A" w14:textId="24B7C853" w:rsidR="00D57A13" w:rsidRDefault="00D57A13" w:rsidP="00D57A13">
      <w:pPr>
        <w:rPr>
          <w:lang w:val="en-MY"/>
        </w:rPr>
      </w:pPr>
      <w:r w:rsidRPr="00D57A13">
        <w:rPr>
          <w:lang w:val="en-MY"/>
        </w:rPr>
        <w:t xml:space="preserve">          echo "Policies deployed successfully to $</w:t>
      </w:r>
      <w:proofErr w:type="gramStart"/>
      <w:r w:rsidRPr="00D57A13">
        <w:rPr>
          <w:lang w:val="en-MY"/>
        </w:rPr>
        <w:t xml:space="preserve">{{ </w:t>
      </w:r>
      <w:proofErr w:type="spellStart"/>
      <w:r w:rsidRPr="00D57A13">
        <w:rPr>
          <w:lang w:val="en-MY"/>
        </w:rPr>
        <w:t>env</w:t>
      </w:r>
      <w:proofErr w:type="gramEnd"/>
      <w:r w:rsidRPr="00D57A13">
        <w:rPr>
          <w:lang w:val="en-MY"/>
        </w:rPr>
        <w:t>.ENVIRONMENT</w:t>
      </w:r>
      <w:proofErr w:type="spellEnd"/>
      <w:r w:rsidRPr="00D57A13">
        <w:rPr>
          <w:lang w:val="en-MY"/>
        </w:rPr>
        <w:t xml:space="preserve"> }} environment."</w:t>
      </w:r>
    </w:p>
    <w:p w14:paraId="6EE7720C" w14:textId="77777777" w:rsidR="00D57A13" w:rsidRDefault="00D57A13" w:rsidP="00D57A13">
      <w:pPr>
        <w:rPr>
          <w:lang w:val="en-MY"/>
        </w:rPr>
      </w:pPr>
    </w:p>
    <w:p w14:paraId="202EE0C6" w14:textId="77777777" w:rsidR="00D57A13" w:rsidRDefault="00D57A13" w:rsidP="00D57A13">
      <w:pPr>
        <w:rPr>
          <w:lang w:val="en-MY"/>
        </w:rPr>
      </w:pPr>
    </w:p>
    <w:p w14:paraId="1FC398C8" w14:textId="77777777" w:rsidR="00D57A13" w:rsidRPr="00D57A13" w:rsidRDefault="00D57A13" w:rsidP="00D57A13">
      <w:pPr>
        <w:rPr>
          <w:b/>
          <w:bCs/>
          <w:lang w:val="en-MY"/>
        </w:rPr>
      </w:pPr>
      <w:r w:rsidRPr="00D57A13">
        <w:rPr>
          <w:b/>
          <w:bCs/>
          <w:lang w:val="en-MY"/>
        </w:rPr>
        <w:t>How It Works</w:t>
      </w:r>
    </w:p>
    <w:p w14:paraId="2DC901CE" w14:textId="77777777" w:rsidR="00D57A13" w:rsidRPr="00D57A13" w:rsidRDefault="00D57A13" w:rsidP="00D57A13">
      <w:pPr>
        <w:rPr>
          <w:lang w:val="en-MY"/>
        </w:rPr>
      </w:pPr>
      <w:r w:rsidRPr="00D57A13">
        <w:rPr>
          <w:rFonts w:ascii="Segoe UI Emoji" w:hAnsi="Segoe UI Emoji" w:cs="Segoe UI Emoji"/>
          <w:lang w:val="en-MY"/>
        </w:rPr>
        <w:t>✅</w:t>
      </w:r>
      <w:r w:rsidRPr="00D57A13">
        <w:rPr>
          <w:lang w:val="en-MY"/>
        </w:rPr>
        <w:t xml:space="preserve"> </w:t>
      </w:r>
      <w:r w:rsidRPr="00D57A13">
        <w:rPr>
          <w:b/>
          <w:bCs/>
          <w:lang w:val="en-MY"/>
        </w:rPr>
        <w:t>Validates JSON</w:t>
      </w:r>
      <w:r w:rsidRPr="00D57A13">
        <w:rPr>
          <w:lang w:val="en-MY"/>
        </w:rPr>
        <w:t xml:space="preserve"> using </w:t>
      </w:r>
      <w:proofErr w:type="spellStart"/>
      <w:r w:rsidRPr="00D57A13">
        <w:rPr>
          <w:lang w:val="en-MY"/>
        </w:rPr>
        <w:t>jq</w:t>
      </w:r>
      <w:proofErr w:type="spellEnd"/>
      <w:r w:rsidRPr="00D57A13">
        <w:rPr>
          <w:lang w:val="en-MY"/>
        </w:rPr>
        <w:t>.</w:t>
      </w:r>
      <w:r w:rsidRPr="00D57A13">
        <w:rPr>
          <w:lang w:val="en-MY"/>
        </w:rPr>
        <w:br/>
      </w:r>
      <w:r w:rsidRPr="00D57A13">
        <w:rPr>
          <w:rFonts w:ascii="Segoe UI Emoji" w:hAnsi="Segoe UI Emoji" w:cs="Segoe UI Emoji"/>
          <w:lang w:val="en-MY"/>
        </w:rPr>
        <w:t>✅</w:t>
      </w:r>
      <w:r w:rsidRPr="00D57A13">
        <w:rPr>
          <w:lang w:val="en-MY"/>
        </w:rPr>
        <w:t xml:space="preserve"> </w:t>
      </w:r>
      <w:r w:rsidRPr="00D57A13">
        <w:rPr>
          <w:b/>
          <w:bCs/>
          <w:lang w:val="en-MY"/>
        </w:rPr>
        <w:t>Checks Azure Policy Definitions</w:t>
      </w:r>
      <w:r w:rsidRPr="00D57A13">
        <w:rPr>
          <w:lang w:val="en-MY"/>
        </w:rPr>
        <w:t xml:space="preserve"> for syntax errors.</w:t>
      </w:r>
      <w:r w:rsidRPr="00D57A13">
        <w:rPr>
          <w:lang w:val="en-MY"/>
        </w:rPr>
        <w:br/>
      </w:r>
      <w:r w:rsidRPr="00D57A13">
        <w:rPr>
          <w:rFonts w:ascii="Segoe UI Emoji" w:hAnsi="Segoe UI Emoji" w:cs="Segoe UI Emoji"/>
          <w:lang w:val="en-MY"/>
        </w:rPr>
        <w:t>✅</w:t>
      </w:r>
      <w:r w:rsidRPr="00D57A13">
        <w:rPr>
          <w:lang w:val="en-MY"/>
        </w:rPr>
        <w:t xml:space="preserve"> </w:t>
      </w:r>
      <w:r w:rsidRPr="00D57A13">
        <w:rPr>
          <w:b/>
          <w:bCs/>
          <w:lang w:val="en-MY"/>
        </w:rPr>
        <w:t>Deploys policies to Sandbox or Production</w:t>
      </w:r>
      <w:r w:rsidRPr="00D57A13">
        <w:rPr>
          <w:lang w:val="en-MY"/>
        </w:rPr>
        <w:t>, depending on the branch.</w:t>
      </w:r>
      <w:r w:rsidRPr="00D57A13">
        <w:rPr>
          <w:lang w:val="en-MY"/>
        </w:rPr>
        <w:br/>
      </w:r>
      <w:r w:rsidRPr="00D57A13">
        <w:rPr>
          <w:rFonts w:ascii="Segoe UI Emoji" w:hAnsi="Segoe UI Emoji" w:cs="Segoe UI Emoji"/>
          <w:lang w:val="en-MY"/>
        </w:rPr>
        <w:t>✅</w:t>
      </w:r>
      <w:r w:rsidRPr="00D57A13">
        <w:rPr>
          <w:lang w:val="en-MY"/>
        </w:rPr>
        <w:t xml:space="preserve"> </w:t>
      </w:r>
      <w:r w:rsidRPr="00D57A13">
        <w:rPr>
          <w:b/>
          <w:bCs/>
          <w:lang w:val="en-MY"/>
        </w:rPr>
        <w:t>Ensures assignments are applied to Azure subscriptions</w:t>
      </w:r>
      <w:r w:rsidRPr="00D57A13">
        <w:rPr>
          <w:lang w:val="en-MY"/>
        </w:rPr>
        <w:t>.</w:t>
      </w:r>
      <w:r w:rsidRPr="00D57A13">
        <w:rPr>
          <w:lang w:val="en-MY"/>
        </w:rPr>
        <w:br/>
      </w:r>
      <w:r w:rsidRPr="00D57A13">
        <w:rPr>
          <w:rFonts w:ascii="Segoe UI Emoji" w:hAnsi="Segoe UI Emoji" w:cs="Segoe UI Emoji"/>
          <w:lang w:val="en-MY"/>
        </w:rPr>
        <w:t>✅</w:t>
      </w:r>
      <w:r w:rsidRPr="00D57A13">
        <w:rPr>
          <w:lang w:val="en-MY"/>
        </w:rPr>
        <w:t xml:space="preserve"> </w:t>
      </w:r>
      <w:r w:rsidRPr="00D57A13">
        <w:rPr>
          <w:b/>
          <w:bCs/>
          <w:lang w:val="en-MY"/>
        </w:rPr>
        <w:t>Uses GitHub Secrets (AZURE_CREDENTIALS)</w:t>
      </w:r>
      <w:r w:rsidRPr="00D57A13">
        <w:rPr>
          <w:lang w:val="en-MY"/>
        </w:rPr>
        <w:t xml:space="preserve"> for authentication.</w:t>
      </w:r>
    </w:p>
    <w:p w14:paraId="13570AD0" w14:textId="77777777" w:rsidR="00D57A13" w:rsidRPr="00D57A13" w:rsidRDefault="00D57A13" w:rsidP="00D57A13">
      <w:pPr>
        <w:rPr>
          <w:lang w:val="en-MY"/>
        </w:rPr>
      </w:pPr>
      <w:r w:rsidRPr="00D57A13">
        <w:rPr>
          <w:lang w:val="en-MY"/>
        </w:rPr>
        <w:pict w14:anchorId="4466331C">
          <v:rect id="_x0000_i1076" style="width:0;height:1.5pt" o:hralign="center" o:hrstd="t" o:hr="t" fillcolor="#a0a0a0" stroked="f"/>
        </w:pict>
      </w:r>
    </w:p>
    <w:p w14:paraId="0D469246" w14:textId="77777777" w:rsidR="00D57A13" w:rsidRPr="00D57A13" w:rsidRDefault="00D57A13" w:rsidP="00D57A13">
      <w:pPr>
        <w:rPr>
          <w:b/>
          <w:bCs/>
          <w:lang w:val="en-MY"/>
        </w:rPr>
      </w:pPr>
      <w:r w:rsidRPr="00D57A13">
        <w:rPr>
          <w:b/>
          <w:bCs/>
          <w:lang w:val="en-MY"/>
        </w:rPr>
        <w:t>Next Steps</w:t>
      </w:r>
    </w:p>
    <w:p w14:paraId="6766508F" w14:textId="77777777" w:rsidR="00D57A13" w:rsidRPr="00D57A13" w:rsidRDefault="00D57A13" w:rsidP="00D57A13">
      <w:pPr>
        <w:numPr>
          <w:ilvl w:val="0"/>
          <w:numId w:val="22"/>
        </w:numPr>
        <w:rPr>
          <w:lang w:val="en-MY"/>
        </w:rPr>
      </w:pPr>
      <w:r w:rsidRPr="00D57A13">
        <w:rPr>
          <w:b/>
          <w:bCs/>
          <w:lang w:val="en-MY"/>
        </w:rPr>
        <w:t>Store Azure Credentials in GitHub Secrets</w:t>
      </w:r>
      <w:r w:rsidRPr="00D57A13">
        <w:rPr>
          <w:lang w:val="en-MY"/>
        </w:rPr>
        <w:t>:</w:t>
      </w:r>
    </w:p>
    <w:p w14:paraId="5B2D6294" w14:textId="77777777" w:rsidR="00D57A13" w:rsidRPr="00D57A13" w:rsidRDefault="00D57A13" w:rsidP="00D57A13">
      <w:pPr>
        <w:numPr>
          <w:ilvl w:val="1"/>
          <w:numId w:val="22"/>
        </w:numPr>
        <w:rPr>
          <w:lang w:val="en-MY"/>
        </w:rPr>
      </w:pPr>
      <w:r w:rsidRPr="00D57A13">
        <w:rPr>
          <w:lang w:val="en-MY"/>
        </w:rPr>
        <w:t xml:space="preserve">Generate a </w:t>
      </w:r>
      <w:r w:rsidRPr="00D57A13">
        <w:rPr>
          <w:b/>
          <w:bCs/>
          <w:lang w:val="en-MY"/>
        </w:rPr>
        <w:t>service principal</w:t>
      </w:r>
      <w:r w:rsidRPr="00D57A13">
        <w:rPr>
          <w:lang w:val="en-MY"/>
        </w:rPr>
        <w:t xml:space="preserve"> in Azure with Contributor and Policy Administrator roles.</w:t>
      </w:r>
    </w:p>
    <w:p w14:paraId="772B9F6E" w14:textId="77777777" w:rsidR="00D57A13" w:rsidRPr="00D57A13" w:rsidRDefault="00D57A13" w:rsidP="00D57A13">
      <w:pPr>
        <w:numPr>
          <w:ilvl w:val="1"/>
          <w:numId w:val="22"/>
        </w:numPr>
        <w:rPr>
          <w:lang w:val="en-MY"/>
        </w:rPr>
      </w:pPr>
      <w:r w:rsidRPr="00D57A13">
        <w:rPr>
          <w:lang w:val="en-MY"/>
        </w:rPr>
        <w:t xml:space="preserve">Save the output JSON in </w:t>
      </w:r>
      <w:r w:rsidRPr="00D57A13">
        <w:rPr>
          <w:b/>
          <w:bCs/>
          <w:lang w:val="en-MY"/>
        </w:rPr>
        <w:t>GitHub Secrets</w:t>
      </w:r>
      <w:r w:rsidRPr="00D57A13">
        <w:rPr>
          <w:lang w:val="en-MY"/>
        </w:rPr>
        <w:t xml:space="preserve"> as AZURE_CREDENTIALS.</w:t>
      </w:r>
    </w:p>
    <w:p w14:paraId="5F902CBB" w14:textId="77777777" w:rsidR="00D57A13" w:rsidRPr="00D57A13" w:rsidRDefault="00D57A13" w:rsidP="00D57A13">
      <w:pPr>
        <w:numPr>
          <w:ilvl w:val="0"/>
          <w:numId w:val="22"/>
        </w:numPr>
        <w:rPr>
          <w:lang w:val="en-MY"/>
        </w:rPr>
      </w:pPr>
      <w:r w:rsidRPr="00D57A13">
        <w:rPr>
          <w:b/>
          <w:bCs/>
          <w:lang w:val="en-MY"/>
        </w:rPr>
        <w:t>Define Your Policy Files</w:t>
      </w:r>
      <w:r w:rsidRPr="00D57A13">
        <w:rPr>
          <w:lang w:val="en-MY"/>
        </w:rPr>
        <w:t>:</w:t>
      </w:r>
    </w:p>
    <w:p w14:paraId="3910DFD2" w14:textId="77777777" w:rsidR="00D57A13" w:rsidRPr="00D57A13" w:rsidRDefault="00D57A13" w:rsidP="00D57A13">
      <w:pPr>
        <w:numPr>
          <w:ilvl w:val="1"/>
          <w:numId w:val="22"/>
        </w:numPr>
        <w:rPr>
          <w:lang w:val="en-MY"/>
        </w:rPr>
      </w:pPr>
      <w:r w:rsidRPr="00D57A13">
        <w:rPr>
          <w:lang w:val="en-MY"/>
        </w:rPr>
        <w:t>Store policy definitions under policies/*.</w:t>
      </w:r>
      <w:proofErr w:type="spellStart"/>
      <w:r w:rsidRPr="00D57A13">
        <w:rPr>
          <w:lang w:val="en-MY"/>
        </w:rPr>
        <w:t>json</w:t>
      </w:r>
      <w:proofErr w:type="spellEnd"/>
      <w:r w:rsidRPr="00D57A13">
        <w:rPr>
          <w:lang w:val="en-MY"/>
        </w:rPr>
        <w:t>.</w:t>
      </w:r>
    </w:p>
    <w:p w14:paraId="5767459E" w14:textId="77777777" w:rsidR="00D57A13" w:rsidRPr="00D57A13" w:rsidRDefault="00D57A13" w:rsidP="00D57A13">
      <w:pPr>
        <w:numPr>
          <w:ilvl w:val="1"/>
          <w:numId w:val="22"/>
        </w:numPr>
        <w:rPr>
          <w:lang w:val="en-MY"/>
        </w:rPr>
      </w:pPr>
      <w:r w:rsidRPr="00D57A13">
        <w:rPr>
          <w:lang w:val="en-MY"/>
        </w:rPr>
        <w:t>Store assignments under assignments/*.</w:t>
      </w:r>
      <w:proofErr w:type="spellStart"/>
      <w:r w:rsidRPr="00D57A13">
        <w:rPr>
          <w:lang w:val="en-MY"/>
        </w:rPr>
        <w:t>json</w:t>
      </w:r>
      <w:proofErr w:type="spellEnd"/>
      <w:r w:rsidRPr="00D57A13">
        <w:rPr>
          <w:lang w:val="en-MY"/>
        </w:rPr>
        <w:t>.</w:t>
      </w:r>
    </w:p>
    <w:p w14:paraId="2FE69F6F" w14:textId="77777777" w:rsidR="00D57A13" w:rsidRPr="00D57A13" w:rsidRDefault="00D57A13" w:rsidP="00D57A13">
      <w:pPr>
        <w:numPr>
          <w:ilvl w:val="0"/>
          <w:numId w:val="22"/>
        </w:numPr>
        <w:rPr>
          <w:lang w:val="en-MY"/>
        </w:rPr>
      </w:pPr>
      <w:r w:rsidRPr="00D57A13">
        <w:rPr>
          <w:b/>
          <w:bCs/>
          <w:lang w:val="en-MY"/>
        </w:rPr>
        <w:t>Test the Workflow</w:t>
      </w:r>
      <w:r w:rsidRPr="00D57A13">
        <w:rPr>
          <w:lang w:val="en-MY"/>
        </w:rPr>
        <w:t>:</w:t>
      </w:r>
    </w:p>
    <w:p w14:paraId="3D7F216B" w14:textId="77777777" w:rsidR="00D57A13" w:rsidRPr="00D57A13" w:rsidRDefault="00D57A13" w:rsidP="00D57A13">
      <w:pPr>
        <w:numPr>
          <w:ilvl w:val="1"/>
          <w:numId w:val="22"/>
        </w:numPr>
        <w:rPr>
          <w:lang w:val="en-MY"/>
        </w:rPr>
      </w:pPr>
      <w:r w:rsidRPr="00D57A13">
        <w:rPr>
          <w:lang w:val="en-MY"/>
        </w:rPr>
        <w:t xml:space="preserve">Push a policy update to the </w:t>
      </w:r>
      <w:r w:rsidRPr="00D57A13">
        <w:rPr>
          <w:b/>
          <w:bCs/>
          <w:lang w:val="en-MY"/>
        </w:rPr>
        <w:t>sandbox</w:t>
      </w:r>
      <w:r w:rsidRPr="00D57A13">
        <w:rPr>
          <w:lang w:val="en-MY"/>
        </w:rPr>
        <w:t xml:space="preserve"> branch.</w:t>
      </w:r>
    </w:p>
    <w:p w14:paraId="5131D345" w14:textId="77777777" w:rsidR="00D57A13" w:rsidRPr="00D57A13" w:rsidRDefault="00D57A13" w:rsidP="00D57A13">
      <w:pPr>
        <w:numPr>
          <w:ilvl w:val="1"/>
          <w:numId w:val="22"/>
        </w:numPr>
        <w:rPr>
          <w:lang w:val="en-MY"/>
        </w:rPr>
      </w:pPr>
      <w:r w:rsidRPr="00D57A13">
        <w:rPr>
          <w:lang w:val="en-MY"/>
        </w:rPr>
        <w:t xml:space="preserve">If successful, merge into </w:t>
      </w:r>
      <w:r w:rsidRPr="00D57A13">
        <w:rPr>
          <w:b/>
          <w:bCs/>
          <w:lang w:val="en-MY"/>
        </w:rPr>
        <w:t>main</w:t>
      </w:r>
      <w:r w:rsidRPr="00D57A13">
        <w:rPr>
          <w:lang w:val="en-MY"/>
        </w:rPr>
        <w:t xml:space="preserve"> to deploy to production.</w:t>
      </w:r>
    </w:p>
    <w:p w14:paraId="43E2A94A" w14:textId="77777777" w:rsidR="00D57A13" w:rsidRDefault="00D57A13" w:rsidP="00D57A13">
      <w:pPr>
        <w:rPr>
          <w:lang w:val="en-MY"/>
        </w:rPr>
      </w:pPr>
    </w:p>
    <w:p w14:paraId="3820827C" w14:textId="77777777" w:rsidR="00D57A13" w:rsidRDefault="00D57A13" w:rsidP="00D57A13">
      <w:pPr>
        <w:rPr>
          <w:lang w:val="en-MY"/>
        </w:rPr>
      </w:pPr>
    </w:p>
    <w:p w14:paraId="2EF243B3" w14:textId="77777777" w:rsidR="00D57A13" w:rsidRDefault="00D57A13" w:rsidP="00D57A13">
      <w:pPr>
        <w:rPr>
          <w:lang w:val="en-MY"/>
        </w:rPr>
      </w:pPr>
    </w:p>
    <w:p w14:paraId="7ACCC570" w14:textId="77777777" w:rsidR="00871EFB" w:rsidRPr="00871EFB" w:rsidRDefault="00871EFB" w:rsidP="00871EFB">
      <w:pPr>
        <w:rPr>
          <w:lang w:val="en-MY"/>
        </w:rPr>
      </w:pPr>
      <w:r w:rsidRPr="00871EFB">
        <w:rPr>
          <w:b/>
          <w:bCs/>
          <w:lang w:val="en-MY"/>
        </w:rPr>
        <w:t>Azure Policy as Code - Requirements &amp; GitHub Actions Workflow</w:t>
      </w:r>
    </w:p>
    <w:p w14:paraId="1CBF668E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1. Overview</w:t>
      </w:r>
    </w:p>
    <w:p w14:paraId="75CE272E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This document outlines the requirements and implementation details for managing </w:t>
      </w:r>
      <w:r w:rsidRPr="00871EFB">
        <w:rPr>
          <w:b/>
          <w:bCs/>
          <w:lang w:val="en-MY"/>
        </w:rPr>
        <w:t>Azure Policy as Code</w:t>
      </w:r>
      <w:r w:rsidRPr="00871EFB">
        <w:rPr>
          <w:lang w:val="en-MY"/>
        </w:rPr>
        <w:t xml:space="preserve"> using </w:t>
      </w:r>
      <w:r w:rsidRPr="00871EFB">
        <w:rPr>
          <w:b/>
          <w:bCs/>
          <w:lang w:val="en-MY"/>
        </w:rPr>
        <w:t>GitHub</w:t>
      </w:r>
      <w:r w:rsidRPr="00871EFB">
        <w:rPr>
          <w:lang w:val="en-MY"/>
        </w:rPr>
        <w:t xml:space="preserve"> and </w:t>
      </w:r>
      <w:r w:rsidRPr="00871EFB">
        <w:rPr>
          <w:b/>
          <w:bCs/>
          <w:lang w:val="en-MY"/>
        </w:rPr>
        <w:t>GitHub Actions</w:t>
      </w:r>
      <w:r w:rsidRPr="00871EFB">
        <w:rPr>
          <w:lang w:val="en-MY"/>
        </w:rPr>
        <w:t>. It includes the necessary branching strategy, role-based access control (RBAC), and automated deployment workflow.</w:t>
      </w:r>
    </w:p>
    <w:p w14:paraId="00C20880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pict w14:anchorId="7E07813D">
          <v:rect id="_x0000_i1090" style="width:0;height:1.5pt" o:hralign="center" o:hrstd="t" o:hr="t" fillcolor="#a0a0a0" stroked="f"/>
        </w:pict>
      </w:r>
    </w:p>
    <w:p w14:paraId="2ECCC27C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 Requirements</w:t>
      </w:r>
    </w:p>
    <w:p w14:paraId="004DDA6E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2.1 Version Control &amp; Policy Management</w:t>
      </w:r>
    </w:p>
    <w:p w14:paraId="45C16299" w14:textId="77777777" w:rsidR="00871EFB" w:rsidRPr="00871EFB" w:rsidRDefault="00871EFB" w:rsidP="00871EFB">
      <w:pPr>
        <w:numPr>
          <w:ilvl w:val="0"/>
          <w:numId w:val="23"/>
        </w:numPr>
        <w:rPr>
          <w:lang w:val="en-MY"/>
        </w:rPr>
      </w:pPr>
      <w:r w:rsidRPr="00871EFB">
        <w:rPr>
          <w:lang w:val="en-MY"/>
        </w:rPr>
        <w:t xml:space="preserve">Use </w:t>
      </w:r>
      <w:r w:rsidRPr="00871EFB">
        <w:rPr>
          <w:b/>
          <w:bCs/>
          <w:lang w:val="en-MY"/>
        </w:rPr>
        <w:t>GitHub</w:t>
      </w:r>
      <w:r w:rsidRPr="00871EFB">
        <w:rPr>
          <w:lang w:val="en-MY"/>
        </w:rPr>
        <w:t xml:space="preserve"> as the central repository for managing Azure Policy as Code.</w:t>
      </w:r>
    </w:p>
    <w:p w14:paraId="26F0655C" w14:textId="77777777" w:rsidR="00871EFB" w:rsidRPr="00871EFB" w:rsidRDefault="00871EFB" w:rsidP="00871EFB">
      <w:pPr>
        <w:numPr>
          <w:ilvl w:val="0"/>
          <w:numId w:val="23"/>
        </w:numPr>
        <w:rPr>
          <w:lang w:val="en-MY"/>
        </w:rPr>
      </w:pPr>
      <w:r w:rsidRPr="00871EFB">
        <w:rPr>
          <w:lang w:val="en-MY"/>
        </w:rPr>
        <w:t xml:space="preserve">Policies and initiatives should be defined using </w:t>
      </w:r>
      <w:r w:rsidRPr="00871EFB">
        <w:rPr>
          <w:b/>
          <w:bCs/>
          <w:lang w:val="en-MY"/>
        </w:rPr>
        <w:t>JSON</w:t>
      </w:r>
      <w:r w:rsidRPr="00871EFB">
        <w:rPr>
          <w:lang w:val="en-MY"/>
        </w:rPr>
        <w:t xml:space="preserve"> with version control enabled.</w:t>
      </w:r>
    </w:p>
    <w:p w14:paraId="6F6D3576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2.2 File Structure for Policies &amp; Initiatives</w:t>
      </w:r>
    </w:p>
    <w:p w14:paraId="4BA8F52A" w14:textId="77777777" w:rsidR="00871EFB" w:rsidRPr="00871EFB" w:rsidRDefault="00871EFB" w:rsidP="00871EFB">
      <w:pPr>
        <w:numPr>
          <w:ilvl w:val="0"/>
          <w:numId w:val="24"/>
        </w:numPr>
        <w:rPr>
          <w:lang w:val="en-MY"/>
        </w:rPr>
      </w:pPr>
      <w:r w:rsidRPr="00871EFB">
        <w:rPr>
          <w:lang w:val="en-MY"/>
        </w:rPr>
        <w:t xml:space="preserve">Each </w:t>
      </w:r>
      <w:r w:rsidRPr="00871EFB">
        <w:rPr>
          <w:b/>
          <w:bCs/>
          <w:lang w:val="en-MY"/>
        </w:rPr>
        <w:t>policy</w:t>
      </w:r>
      <w:r w:rsidRPr="00871EFB">
        <w:rPr>
          <w:lang w:val="en-MY"/>
        </w:rPr>
        <w:t xml:space="preserve"> and </w:t>
      </w:r>
      <w:r w:rsidRPr="00871EFB">
        <w:rPr>
          <w:b/>
          <w:bCs/>
          <w:lang w:val="en-MY"/>
        </w:rPr>
        <w:t>initiative</w:t>
      </w:r>
      <w:r w:rsidRPr="00871EFB">
        <w:rPr>
          <w:lang w:val="en-MY"/>
        </w:rPr>
        <w:t xml:space="preserve"> should have dedicated files, including:</w:t>
      </w:r>
    </w:p>
    <w:p w14:paraId="2BD22B7E" w14:textId="77777777" w:rsidR="00871EFB" w:rsidRPr="00871EFB" w:rsidRDefault="00871EFB" w:rsidP="00871EFB">
      <w:pPr>
        <w:numPr>
          <w:ilvl w:val="1"/>
          <w:numId w:val="24"/>
        </w:numPr>
        <w:rPr>
          <w:lang w:val="en-MY"/>
        </w:rPr>
      </w:pPr>
      <w:r w:rsidRPr="00871EFB">
        <w:rPr>
          <w:b/>
          <w:bCs/>
          <w:lang w:val="en-MY"/>
        </w:rPr>
        <w:t>Definition</w:t>
      </w:r>
      <w:r w:rsidRPr="00871EFB">
        <w:rPr>
          <w:lang w:val="en-MY"/>
        </w:rPr>
        <w:t>: Parameters, rules, and compliance states.</w:t>
      </w:r>
    </w:p>
    <w:p w14:paraId="38DB5571" w14:textId="77777777" w:rsidR="00871EFB" w:rsidRPr="00871EFB" w:rsidRDefault="00871EFB" w:rsidP="00871EFB">
      <w:pPr>
        <w:numPr>
          <w:ilvl w:val="1"/>
          <w:numId w:val="24"/>
        </w:numPr>
        <w:rPr>
          <w:lang w:val="en-MY"/>
        </w:rPr>
      </w:pPr>
      <w:r w:rsidRPr="00871EFB">
        <w:rPr>
          <w:b/>
          <w:bCs/>
          <w:lang w:val="en-MY"/>
        </w:rPr>
        <w:t>Assignment &amp; Exemptions</w:t>
      </w:r>
      <w:r w:rsidRPr="00871EFB">
        <w:rPr>
          <w:lang w:val="en-MY"/>
        </w:rPr>
        <w:t>: Configuration for applying policies to resources.</w:t>
      </w:r>
    </w:p>
    <w:p w14:paraId="5169B3A1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2.3 Environments &amp; Deployment Strategy</w:t>
      </w:r>
    </w:p>
    <w:p w14:paraId="5F1D10B0" w14:textId="77777777" w:rsidR="00871EFB" w:rsidRPr="00871EFB" w:rsidRDefault="00871EFB" w:rsidP="00871EFB">
      <w:pPr>
        <w:numPr>
          <w:ilvl w:val="0"/>
          <w:numId w:val="25"/>
        </w:numPr>
        <w:rPr>
          <w:lang w:val="en-MY"/>
        </w:rPr>
      </w:pPr>
      <w:r w:rsidRPr="00871EFB">
        <w:rPr>
          <w:lang w:val="en-MY"/>
        </w:rPr>
        <w:t xml:space="preserve">The following </w:t>
      </w:r>
      <w:r w:rsidRPr="00871EFB">
        <w:rPr>
          <w:b/>
          <w:bCs/>
          <w:lang w:val="en-MY"/>
        </w:rPr>
        <w:t>Azure environments</w:t>
      </w:r>
      <w:r w:rsidRPr="00871EFB">
        <w:rPr>
          <w:lang w:val="en-MY"/>
        </w:rPr>
        <w:t xml:space="preserve"> should be supported:</w:t>
      </w:r>
    </w:p>
    <w:p w14:paraId="79160AAC" w14:textId="77777777" w:rsidR="00871EFB" w:rsidRPr="00871EFB" w:rsidRDefault="00871EFB" w:rsidP="00871EFB">
      <w:pPr>
        <w:numPr>
          <w:ilvl w:val="1"/>
          <w:numId w:val="25"/>
        </w:numPr>
        <w:rPr>
          <w:lang w:val="en-MY"/>
        </w:rPr>
      </w:pPr>
      <w:r w:rsidRPr="00871EFB">
        <w:rPr>
          <w:b/>
          <w:bCs/>
          <w:lang w:val="en-MY"/>
        </w:rPr>
        <w:t>Sandbox</w:t>
      </w:r>
      <w:r w:rsidRPr="00871EFB">
        <w:rPr>
          <w:lang w:val="en-MY"/>
        </w:rPr>
        <w:t xml:space="preserve"> – for testing policy changes.</w:t>
      </w:r>
    </w:p>
    <w:p w14:paraId="5DA46769" w14:textId="77777777" w:rsidR="00871EFB" w:rsidRPr="00871EFB" w:rsidRDefault="00871EFB" w:rsidP="00871EFB">
      <w:pPr>
        <w:numPr>
          <w:ilvl w:val="1"/>
          <w:numId w:val="25"/>
        </w:numPr>
        <w:rPr>
          <w:lang w:val="en-MY"/>
        </w:rPr>
      </w:pPr>
      <w:r w:rsidRPr="00871EFB">
        <w:rPr>
          <w:b/>
          <w:bCs/>
          <w:lang w:val="en-MY"/>
        </w:rPr>
        <w:t>Production</w:t>
      </w:r>
      <w:r w:rsidRPr="00871EFB">
        <w:rPr>
          <w:lang w:val="en-MY"/>
        </w:rPr>
        <w:t xml:space="preserve"> – for enforcing policies across actual workloads.</w:t>
      </w:r>
    </w:p>
    <w:p w14:paraId="07201BF6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2.4 Branching Strategy</w:t>
      </w:r>
    </w:p>
    <w:p w14:paraId="75DD66A9" w14:textId="77777777" w:rsidR="00871EFB" w:rsidRPr="00871EFB" w:rsidRDefault="00871EFB" w:rsidP="00871EFB">
      <w:pPr>
        <w:numPr>
          <w:ilvl w:val="0"/>
          <w:numId w:val="26"/>
        </w:numPr>
        <w:rPr>
          <w:lang w:val="en-MY"/>
        </w:rPr>
      </w:pPr>
      <w:r w:rsidRPr="00871EFB">
        <w:rPr>
          <w:lang w:val="en-MY"/>
        </w:rPr>
        <w:t xml:space="preserve">Implement </w:t>
      </w:r>
      <w:r w:rsidRPr="00871EFB">
        <w:rPr>
          <w:b/>
          <w:bCs/>
          <w:lang w:val="en-MY"/>
        </w:rPr>
        <w:t>Git branching model</w:t>
      </w:r>
      <w:r w:rsidRPr="00871EFB">
        <w:rPr>
          <w:lang w:val="en-MY"/>
        </w:rPr>
        <w:t xml:space="preserve"> for controlled policy deployment:</w:t>
      </w:r>
    </w:p>
    <w:p w14:paraId="49B8475F" w14:textId="77777777" w:rsidR="00871EFB" w:rsidRPr="00871EFB" w:rsidRDefault="00871EFB" w:rsidP="00871EFB">
      <w:pPr>
        <w:numPr>
          <w:ilvl w:val="1"/>
          <w:numId w:val="26"/>
        </w:numPr>
        <w:rPr>
          <w:lang w:val="en-MY"/>
        </w:rPr>
      </w:pPr>
      <w:r w:rsidRPr="00871EFB">
        <w:rPr>
          <w:b/>
          <w:bCs/>
          <w:lang w:val="en-MY"/>
        </w:rPr>
        <w:t>Main Branch</w:t>
      </w:r>
      <w:r w:rsidRPr="00871EFB">
        <w:rPr>
          <w:lang w:val="en-MY"/>
        </w:rPr>
        <w:t xml:space="preserve"> → Production Environment.</w:t>
      </w:r>
    </w:p>
    <w:p w14:paraId="3D96E998" w14:textId="77777777" w:rsidR="00871EFB" w:rsidRPr="00871EFB" w:rsidRDefault="00871EFB" w:rsidP="00871EFB">
      <w:pPr>
        <w:numPr>
          <w:ilvl w:val="1"/>
          <w:numId w:val="26"/>
        </w:numPr>
        <w:rPr>
          <w:lang w:val="en-MY"/>
        </w:rPr>
      </w:pPr>
      <w:r w:rsidRPr="00871EFB">
        <w:rPr>
          <w:b/>
          <w:bCs/>
          <w:lang w:val="en-MY"/>
        </w:rPr>
        <w:t>Sandbox Branch</w:t>
      </w:r>
      <w:r w:rsidRPr="00871EFB">
        <w:rPr>
          <w:lang w:val="en-MY"/>
        </w:rPr>
        <w:t xml:space="preserve"> → Sandbox Environment.</w:t>
      </w:r>
    </w:p>
    <w:p w14:paraId="618C3D24" w14:textId="77777777" w:rsidR="00871EFB" w:rsidRPr="00871EFB" w:rsidRDefault="00871EFB" w:rsidP="00871EFB">
      <w:pPr>
        <w:numPr>
          <w:ilvl w:val="1"/>
          <w:numId w:val="26"/>
        </w:numPr>
        <w:rPr>
          <w:lang w:val="en-MY"/>
        </w:rPr>
      </w:pPr>
      <w:r w:rsidRPr="00871EFB">
        <w:rPr>
          <w:b/>
          <w:bCs/>
          <w:lang w:val="en-MY"/>
        </w:rPr>
        <w:t>Feature Branches</w:t>
      </w:r>
      <w:r w:rsidRPr="00871EFB">
        <w:rPr>
          <w:lang w:val="en-MY"/>
        </w:rPr>
        <w:t xml:space="preserve"> → Used for development and testing before merging into sandbox/main.</w:t>
      </w:r>
    </w:p>
    <w:p w14:paraId="5C126E82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2.5 Access Control &amp; Security</w:t>
      </w:r>
    </w:p>
    <w:p w14:paraId="4A2668A9" w14:textId="77777777" w:rsidR="00871EFB" w:rsidRPr="00871EFB" w:rsidRDefault="00871EFB" w:rsidP="00871EFB">
      <w:pPr>
        <w:numPr>
          <w:ilvl w:val="0"/>
          <w:numId w:val="27"/>
        </w:numPr>
        <w:rPr>
          <w:lang w:val="en-MY"/>
        </w:rPr>
      </w:pPr>
      <w:r w:rsidRPr="00871EFB">
        <w:rPr>
          <w:b/>
          <w:bCs/>
          <w:lang w:val="en-MY"/>
        </w:rPr>
        <w:lastRenderedPageBreak/>
        <w:t>Role-based Access Control (RBAC)</w:t>
      </w:r>
      <w:r w:rsidRPr="00871EFB">
        <w:rPr>
          <w:lang w:val="en-MY"/>
        </w:rPr>
        <w:t xml:space="preserve"> must be enforced:</w:t>
      </w:r>
    </w:p>
    <w:p w14:paraId="3E8A09C4" w14:textId="77777777" w:rsidR="00871EFB" w:rsidRPr="00871EFB" w:rsidRDefault="00871EFB" w:rsidP="00871EFB">
      <w:pPr>
        <w:numPr>
          <w:ilvl w:val="1"/>
          <w:numId w:val="27"/>
        </w:numPr>
        <w:rPr>
          <w:lang w:val="en-MY"/>
        </w:rPr>
      </w:pPr>
      <w:r w:rsidRPr="00871EFB">
        <w:rPr>
          <w:lang w:val="en-MY"/>
        </w:rPr>
        <w:t xml:space="preserve">Policies with </w:t>
      </w:r>
      <w:r w:rsidRPr="00871EFB">
        <w:rPr>
          <w:b/>
          <w:bCs/>
          <w:lang w:val="en-MY"/>
        </w:rPr>
        <w:t xml:space="preserve">Deny, Modify, </w:t>
      </w:r>
      <w:proofErr w:type="spellStart"/>
      <w:r w:rsidRPr="00871EFB">
        <w:rPr>
          <w:b/>
          <w:bCs/>
          <w:lang w:val="en-MY"/>
        </w:rPr>
        <w:t>DeployIfNotExists</w:t>
      </w:r>
      <w:proofErr w:type="spellEnd"/>
      <w:r w:rsidRPr="00871EFB">
        <w:rPr>
          <w:b/>
          <w:bCs/>
          <w:lang w:val="en-MY"/>
        </w:rPr>
        <w:t>, Mutate, or Append</w:t>
      </w:r>
      <w:r w:rsidRPr="00871EFB">
        <w:rPr>
          <w:lang w:val="en-MY"/>
        </w:rPr>
        <w:t xml:space="preserve"> effects → </w:t>
      </w:r>
      <w:r w:rsidRPr="00871EFB">
        <w:rPr>
          <w:b/>
          <w:bCs/>
          <w:lang w:val="en-MY"/>
        </w:rPr>
        <w:t xml:space="preserve">Only </w:t>
      </w:r>
      <w:proofErr w:type="spellStart"/>
      <w:r w:rsidRPr="00871EFB">
        <w:rPr>
          <w:b/>
          <w:bCs/>
          <w:lang w:val="en-MY"/>
        </w:rPr>
        <w:t>CloudOps</w:t>
      </w:r>
      <w:proofErr w:type="spellEnd"/>
      <w:r w:rsidRPr="00871EFB">
        <w:rPr>
          <w:b/>
          <w:bCs/>
          <w:lang w:val="en-MY"/>
        </w:rPr>
        <w:t xml:space="preserve"> team</w:t>
      </w:r>
      <w:r w:rsidRPr="00871EFB">
        <w:rPr>
          <w:lang w:val="en-MY"/>
        </w:rPr>
        <w:t xml:space="preserve"> can deploy.</w:t>
      </w:r>
    </w:p>
    <w:p w14:paraId="50A56D08" w14:textId="77777777" w:rsidR="00871EFB" w:rsidRPr="00871EFB" w:rsidRDefault="00871EFB" w:rsidP="00871EFB">
      <w:pPr>
        <w:numPr>
          <w:ilvl w:val="1"/>
          <w:numId w:val="27"/>
        </w:numPr>
        <w:rPr>
          <w:lang w:val="en-MY"/>
        </w:rPr>
      </w:pPr>
      <w:r w:rsidRPr="00871EFB">
        <w:rPr>
          <w:lang w:val="en-MY"/>
        </w:rPr>
        <w:t xml:space="preserve">Policies with </w:t>
      </w:r>
      <w:r w:rsidRPr="00871EFB">
        <w:rPr>
          <w:b/>
          <w:bCs/>
          <w:lang w:val="en-MY"/>
        </w:rPr>
        <w:t xml:space="preserve">Audit &amp; </w:t>
      </w:r>
      <w:proofErr w:type="spellStart"/>
      <w:r w:rsidRPr="00871EFB">
        <w:rPr>
          <w:b/>
          <w:bCs/>
          <w:lang w:val="en-MY"/>
        </w:rPr>
        <w:t>AuditIfNotExists</w:t>
      </w:r>
      <w:proofErr w:type="spellEnd"/>
      <w:r w:rsidRPr="00871EFB">
        <w:rPr>
          <w:lang w:val="en-MY"/>
        </w:rPr>
        <w:t xml:space="preserve"> → </w:t>
      </w:r>
      <w:proofErr w:type="spellStart"/>
      <w:r w:rsidRPr="00871EFB">
        <w:rPr>
          <w:b/>
          <w:bCs/>
          <w:lang w:val="en-MY"/>
        </w:rPr>
        <w:t>CloudOps</w:t>
      </w:r>
      <w:proofErr w:type="spellEnd"/>
      <w:r w:rsidRPr="00871EFB">
        <w:rPr>
          <w:b/>
          <w:bCs/>
          <w:lang w:val="en-MY"/>
        </w:rPr>
        <w:t xml:space="preserve"> and GCI teams</w:t>
      </w:r>
      <w:r w:rsidRPr="00871EFB">
        <w:rPr>
          <w:lang w:val="en-MY"/>
        </w:rPr>
        <w:t xml:space="preserve"> can deploy.</w:t>
      </w:r>
    </w:p>
    <w:p w14:paraId="7554BB06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2.6 GitHub Workflow Automation</w:t>
      </w:r>
    </w:p>
    <w:p w14:paraId="4E97BD54" w14:textId="77777777" w:rsidR="00871EFB" w:rsidRPr="00871EFB" w:rsidRDefault="00871EFB" w:rsidP="00871EFB">
      <w:pPr>
        <w:numPr>
          <w:ilvl w:val="0"/>
          <w:numId w:val="28"/>
        </w:numPr>
        <w:rPr>
          <w:lang w:val="en-MY"/>
        </w:rPr>
      </w:pPr>
      <w:r w:rsidRPr="00871EFB">
        <w:rPr>
          <w:b/>
          <w:bCs/>
          <w:lang w:val="en-MY"/>
        </w:rPr>
        <w:t>GitHub Actions &amp; Workflows</w:t>
      </w:r>
      <w:r w:rsidRPr="00871EFB">
        <w:rPr>
          <w:lang w:val="en-MY"/>
        </w:rPr>
        <w:t xml:space="preserve"> should be configured to:</w:t>
      </w:r>
    </w:p>
    <w:p w14:paraId="2E472BF0" w14:textId="77777777" w:rsidR="00871EFB" w:rsidRPr="00871EFB" w:rsidRDefault="00871EFB" w:rsidP="00871EFB">
      <w:pPr>
        <w:numPr>
          <w:ilvl w:val="1"/>
          <w:numId w:val="28"/>
        </w:numPr>
        <w:rPr>
          <w:lang w:val="en-MY"/>
        </w:rPr>
      </w:pPr>
      <w:r w:rsidRPr="00871EFB">
        <w:rPr>
          <w:lang w:val="en-MY"/>
        </w:rPr>
        <w:t xml:space="preserve">Automatically </w:t>
      </w:r>
      <w:r w:rsidRPr="00871EFB">
        <w:rPr>
          <w:b/>
          <w:bCs/>
          <w:lang w:val="en-MY"/>
        </w:rPr>
        <w:t>validate JSON syntax</w:t>
      </w:r>
      <w:r w:rsidRPr="00871EFB">
        <w:rPr>
          <w:lang w:val="en-MY"/>
        </w:rPr>
        <w:t xml:space="preserve"> and test policies.</w:t>
      </w:r>
    </w:p>
    <w:p w14:paraId="7B6D69A8" w14:textId="77777777" w:rsidR="00871EFB" w:rsidRPr="00871EFB" w:rsidRDefault="00871EFB" w:rsidP="00871EFB">
      <w:pPr>
        <w:numPr>
          <w:ilvl w:val="1"/>
          <w:numId w:val="28"/>
        </w:numPr>
        <w:rPr>
          <w:lang w:val="en-MY"/>
        </w:rPr>
      </w:pPr>
      <w:r w:rsidRPr="00871EFB">
        <w:rPr>
          <w:lang w:val="en-MY"/>
        </w:rPr>
        <w:t xml:space="preserve">Deploy policies to the </w:t>
      </w:r>
      <w:r w:rsidRPr="00871EFB">
        <w:rPr>
          <w:b/>
          <w:bCs/>
          <w:lang w:val="en-MY"/>
        </w:rPr>
        <w:t>Sandbox</w:t>
      </w:r>
      <w:r w:rsidRPr="00871EFB">
        <w:rPr>
          <w:lang w:val="en-MY"/>
        </w:rPr>
        <w:t xml:space="preserve"> first.</w:t>
      </w:r>
    </w:p>
    <w:p w14:paraId="2F7B3935" w14:textId="77777777" w:rsidR="00871EFB" w:rsidRPr="00871EFB" w:rsidRDefault="00871EFB" w:rsidP="00871EFB">
      <w:pPr>
        <w:numPr>
          <w:ilvl w:val="1"/>
          <w:numId w:val="28"/>
        </w:numPr>
        <w:rPr>
          <w:lang w:val="en-MY"/>
        </w:rPr>
      </w:pPr>
      <w:r w:rsidRPr="00871EFB">
        <w:rPr>
          <w:lang w:val="en-MY"/>
        </w:rPr>
        <w:t xml:space="preserve">Deploy policies to </w:t>
      </w:r>
      <w:r w:rsidRPr="00871EFB">
        <w:rPr>
          <w:b/>
          <w:bCs/>
          <w:lang w:val="en-MY"/>
        </w:rPr>
        <w:t>Production</w:t>
      </w:r>
      <w:r w:rsidRPr="00871EFB">
        <w:rPr>
          <w:lang w:val="en-MY"/>
        </w:rPr>
        <w:t xml:space="preserve"> only after passing validation.</w:t>
      </w:r>
    </w:p>
    <w:p w14:paraId="254E84BE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2.7 Issue Management &amp; Change Process</w:t>
      </w:r>
    </w:p>
    <w:p w14:paraId="5047225F" w14:textId="77777777" w:rsidR="00871EFB" w:rsidRPr="00871EFB" w:rsidRDefault="00871EFB" w:rsidP="00871EFB">
      <w:pPr>
        <w:numPr>
          <w:ilvl w:val="0"/>
          <w:numId w:val="29"/>
        </w:numPr>
        <w:rPr>
          <w:lang w:val="en-MY"/>
        </w:rPr>
      </w:pPr>
      <w:r w:rsidRPr="00871EFB">
        <w:rPr>
          <w:b/>
          <w:bCs/>
          <w:lang w:val="en-MY"/>
        </w:rPr>
        <w:t>GitHub Issues &amp; Templates</w:t>
      </w:r>
      <w:r w:rsidRPr="00871EFB">
        <w:rPr>
          <w:lang w:val="en-MY"/>
        </w:rPr>
        <w:t xml:space="preserve"> should be used for:</w:t>
      </w:r>
    </w:p>
    <w:p w14:paraId="53FE7CF0" w14:textId="77777777" w:rsidR="00871EFB" w:rsidRPr="00871EFB" w:rsidRDefault="00871EFB" w:rsidP="00871EFB">
      <w:pPr>
        <w:numPr>
          <w:ilvl w:val="1"/>
          <w:numId w:val="29"/>
        </w:numPr>
        <w:rPr>
          <w:lang w:val="en-MY"/>
        </w:rPr>
      </w:pPr>
      <w:r w:rsidRPr="00871EFB">
        <w:rPr>
          <w:b/>
          <w:bCs/>
          <w:lang w:val="en-MY"/>
        </w:rPr>
        <w:t>New policy requests</w:t>
      </w:r>
      <w:r w:rsidRPr="00871EFB">
        <w:rPr>
          <w:lang w:val="en-MY"/>
        </w:rPr>
        <w:t>.</w:t>
      </w:r>
    </w:p>
    <w:p w14:paraId="650BE8A3" w14:textId="77777777" w:rsidR="00871EFB" w:rsidRPr="00871EFB" w:rsidRDefault="00871EFB" w:rsidP="00871EFB">
      <w:pPr>
        <w:numPr>
          <w:ilvl w:val="1"/>
          <w:numId w:val="29"/>
        </w:numPr>
        <w:rPr>
          <w:lang w:val="en-MY"/>
        </w:rPr>
      </w:pPr>
      <w:r w:rsidRPr="00871EFB">
        <w:rPr>
          <w:b/>
          <w:bCs/>
          <w:lang w:val="en-MY"/>
        </w:rPr>
        <w:t>Updates to existing policies</w:t>
      </w:r>
      <w:r w:rsidRPr="00871EFB">
        <w:rPr>
          <w:lang w:val="en-MY"/>
        </w:rPr>
        <w:t>.</w:t>
      </w:r>
    </w:p>
    <w:p w14:paraId="14E8B32C" w14:textId="77777777" w:rsidR="00871EFB" w:rsidRPr="00871EFB" w:rsidRDefault="00871EFB" w:rsidP="00871EFB">
      <w:pPr>
        <w:numPr>
          <w:ilvl w:val="1"/>
          <w:numId w:val="29"/>
        </w:numPr>
        <w:rPr>
          <w:lang w:val="en-MY"/>
        </w:rPr>
      </w:pPr>
      <w:r w:rsidRPr="00871EFB">
        <w:rPr>
          <w:b/>
          <w:bCs/>
          <w:lang w:val="en-MY"/>
        </w:rPr>
        <w:t>Tracking exemption requests</w:t>
      </w:r>
      <w:r w:rsidRPr="00871EFB">
        <w:rPr>
          <w:lang w:val="en-MY"/>
        </w:rPr>
        <w:t>.</w:t>
      </w:r>
    </w:p>
    <w:p w14:paraId="3E2E5F6C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2.8 Automated Policy Testing &amp; Compliance</w:t>
      </w:r>
    </w:p>
    <w:p w14:paraId="140F942B" w14:textId="77777777" w:rsidR="00871EFB" w:rsidRPr="00871EFB" w:rsidRDefault="00871EFB" w:rsidP="00871EFB">
      <w:pPr>
        <w:numPr>
          <w:ilvl w:val="0"/>
          <w:numId w:val="30"/>
        </w:numPr>
        <w:rPr>
          <w:lang w:val="en-MY"/>
        </w:rPr>
      </w:pPr>
      <w:r w:rsidRPr="00871EFB">
        <w:rPr>
          <w:lang w:val="en-MY"/>
        </w:rPr>
        <w:t xml:space="preserve">Define a </w:t>
      </w:r>
      <w:r w:rsidRPr="00871EFB">
        <w:rPr>
          <w:b/>
          <w:bCs/>
          <w:lang w:val="en-MY"/>
        </w:rPr>
        <w:t>test suite</w:t>
      </w:r>
      <w:r w:rsidRPr="00871EFB">
        <w:rPr>
          <w:lang w:val="en-MY"/>
        </w:rPr>
        <w:t xml:space="preserve"> to ensure:</w:t>
      </w:r>
    </w:p>
    <w:p w14:paraId="34B3F89C" w14:textId="77777777" w:rsidR="00871EFB" w:rsidRPr="00871EFB" w:rsidRDefault="00871EFB" w:rsidP="00871EFB">
      <w:pPr>
        <w:numPr>
          <w:ilvl w:val="1"/>
          <w:numId w:val="30"/>
        </w:numPr>
        <w:rPr>
          <w:lang w:val="en-MY"/>
        </w:rPr>
      </w:pPr>
      <w:r w:rsidRPr="00871EFB">
        <w:rPr>
          <w:lang w:val="en-MY"/>
        </w:rPr>
        <w:t>Policies deploy without conflicts.</w:t>
      </w:r>
    </w:p>
    <w:p w14:paraId="77553AFB" w14:textId="77777777" w:rsidR="00871EFB" w:rsidRPr="00871EFB" w:rsidRDefault="00871EFB" w:rsidP="00871EFB">
      <w:pPr>
        <w:numPr>
          <w:ilvl w:val="1"/>
          <w:numId w:val="30"/>
        </w:numPr>
        <w:rPr>
          <w:lang w:val="en-MY"/>
        </w:rPr>
      </w:pPr>
      <w:r w:rsidRPr="00871EFB">
        <w:rPr>
          <w:lang w:val="en-MY"/>
        </w:rPr>
        <w:t>Assignments are applied correctly.</w:t>
      </w:r>
    </w:p>
    <w:p w14:paraId="1BC4A5DF" w14:textId="77777777" w:rsidR="00871EFB" w:rsidRPr="00871EFB" w:rsidRDefault="00871EFB" w:rsidP="00871EFB">
      <w:pPr>
        <w:numPr>
          <w:ilvl w:val="1"/>
          <w:numId w:val="30"/>
        </w:numPr>
        <w:rPr>
          <w:lang w:val="en-MY"/>
        </w:rPr>
      </w:pPr>
      <w:r w:rsidRPr="00871EFB">
        <w:rPr>
          <w:lang w:val="en-MY"/>
        </w:rPr>
        <w:t>Policies remain compliant with Azure Security &amp; Governance standards.</w:t>
      </w:r>
    </w:p>
    <w:p w14:paraId="621C2B0F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2.9 CI/CD Pipeline for Policy Deployment</w:t>
      </w:r>
    </w:p>
    <w:p w14:paraId="6DACD07D" w14:textId="77777777" w:rsidR="00871EFB" w:rsidRPr="00871EFB" w:rsidRDefault="00871EFB" w:rsidP="00871EFB">
      <w:pPr>
        <w:numPr>
          <w:ilvl w:val="0"/>
          <w:numId w:val="31"/>
        </w:numPr>
        <w:rPr>
          <w:lang w:val="en-MY"/>
        </w:rPr>
      </w:pPr>
      <w:r w:rsidRPr="00871EFB">
        <w:rPr>
          <w:lang w:val="en-MY"/>
        </w:rPr>
        <w:t xml:space="preserve">Implement a </w:t>
      </w:r>
      <w:r w:rsidRPr="00871EFB">
        <w:rPr>
          <w:b/>
          <w:bCs/>
          <w:lang w:val="en-MY"/>
        </w:rPr>
        <w:t>GitHub Actions CI/CD pipeline</w:t>
      </w:r>
      <w:r w:rsidRPr="00871EFB">
        <w:rPr>
          <w:lang w:val="en-MY"/>
        </w:rPr>
        <w:t xml:space="preserve"> with:</w:t>
      </w:r>
    </w:p>
    <w:p w14:paraId="19C736C9" w14:textId="77777777" w:rsidR="00871EFB" w:rsidRPr="00871EFB" w:rsidRDefault="00871EFB" w:rsidP="00871EFB">
      <w:pPr>
        <w:numPr>
          <w:ilvl w:val="1"/>
          <w:numId w:val="31"/>
        </w:numPr>
        <w:rPr>
          <w:lang w:val="en-MY"/>
        </w:rPr>
      </w:pPr>
      <w:r w:rsidRPr="00871EFB">
        <w:rPr>
          <w:b/>
          <w:bCs/>
          <w:lang w:val="en-MY"/>
        </w:rPr>
        <w:t>Pre-deployment checks</w:t>
      </w:r>
      <w:r w:rsidRPr="00871EFB">
        <w:rPr>
          <w:lang w:val="en-MY"/>
        </w:rPr>
        <w:t xml:space="preserve"> (syntax validation, policy simulation).</w:t>
      </w:r>
    </w:p>
    <w:p w14:paraId="0A8D7BBD" w14:textId="77777777" w:rsidR="00871EFB" w:rsidRPr="00871EFB" w:rsidRDefault="00871EFB" w:rsidP="00871EFB">
      <w:pPr>
        <w:numPr>
          <w:ilvl w:val="1"/>
          <w:numId w:val="31"/>
        </w:numPr>
        <w:rPr>
          <w:lang w:val="en-MY"/>
        </w:rPr>
      </w:pPr>
      <w:r w:rsidRPr="00871EFB">
        <w:rPr>
          <w:b/>
          <w:bCs/>
          <w:lang w:val="en-MY"/>
        </w:rPr>
        <w:t>Automated Testing</w:t>
      </w:r>
      <w:r w:rsidRPr="00871EFB">
        <w:rPr>
          <w:lang w:val="en-MY"/>
        </w:rPr>
        <w:t xml:space="preserve"> before merging </w:t>
      </w:r>
      <w:proofErr w:type="gramStart"/>
      <w:r w:rsidRPr="00871EFB">
        <w:rPr>
          <w:lang w:val="en-MY"/>
        </w:rPr>
        <w:t>to</w:t>
      </w:r>
      <w:proofErr w:type="gramEnd"/>
      <w:r w:rsidRPr="00871EFB">
        <w:rPr>
          <w:lang w:val="en-MY"/>
        </w:rPr>
        <w:t xml:space="preserve"> main.</w:t>
      </w:r>
    </w:p>
    <w:p w14:paraId="70D0B668" w14:textId="77777777" w:rsidR="00871EFB" w:rsidRPr="00871EFB" w:rsidRDefault="00871EFB" w:rsidP="00871EFB">
      <w:pPr>
        <w:numPr>
          <w:ilvl w:val="1"/>
          <w:numId w:val="31"/>
        </w:numPr>
        <w:rPr>
          <w:lang w:val="en-MY"/>
        </w:rPr>
      </w:pPr>
      <w:r w:rsidRPr="00871EFB">
        <w:rPr>
          <w:b/>
          <w:bCs/>
          <w:lang w:val="en-MY"/>
        </w:rPr>
        <w:t>Scheduled compliance scans</w:t>
      </w:r>
      <w:r w:rsidRPr="00871EFB">
        <w:rPr>
          <w:lang w:val="en-MY"/>
        </w:rPr>
        <w:t xml:space="preserve"> for drift detection.</w:t>
      </w:r>
    </w:p>
    <w:p w14:paraId="11F2AF31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pict w14:anchorId="00F60FE7">
          <v:rect id="_x0000_i1091" style="width:0;height:1.5pt" o:hralign="center" o:hrstd="t" o:hr="t" fillcolor="#a0a0a0" stroked="f"/>
        </w:pict>
      </w:r>
    </w:p>
    <w:p w14:paraId="2637A493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3. GitHub Actions Workflow</w:t>
      </w:r>
    </w:p>
    <w:p w14:paraId="3FB1509A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lastRenderedPageBreak/>
        <w:t>GitHub Workflow YAML (.</w:t>
      </w:r>
      <w:proofErr w:type="spellStart"/>
      <w:r w:rsidRPr="00871EFB">
        <w:rPr>
          <w:b/>
          <w:bCs/>
          <w:lang w:val="en-MY"/>
        </w:rPr>
        <w:t>github</w:t>
      </w:r>
      <w:proofErr w:type="spellEnd"/>
      <w:r w:rsidRPr="00871EFB">
        <w:rPr>
          <w:b/>
          <w:bCs/>
          <w:lang w:val="en-MY"/>
        </w:rPr>
        <w:t>/workflows/deploy-</w:t>
      </w:r>
      <w:proofErr w:type="spellStart"/>
      <w:r w:rsidRPr="00871EFB">
        <w:rPr>
          <w:b/>
          <w:bCs/>
          <w:lang w:val="en-MY"/>
        </w:rPr>
        <w:t>policy.yml</w:t>
      </w:r>
      <w:proofErr w:type="spellEnd"/>
      <w:r w:rsidRPr="00871EFB">
        <w:rPr>
          <w:b/>
          <w:bCs/>
          <w:lang w:val="en-MY"/>
        </w:rPr>
        <w:t>)</w:t>
      </w:r>
    </w:p>
    <w:p w14:paraId="0E8B6751" w14:textId="77777777" w:rsidR="00D57A13" w:rsidRDefault="00D57A13" w:rsidP="00D57A13">
      <w:pPr>
        <w:rPr>
          <w:lang w:val="en-MY"/>
        </w:rPr>
      </w:pPr>
    </w:p>
    <w:p w14:paraId="5B912C69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>name: Deploy Azure Policies</w:t>
      </w:r>
    </w:p>
    <w:p w14:paraId="6B61AB88" w14:textId="77777777" w:rsidR="00871EFB" w:rsidRPr="00871EFB" w:rsidRDefault="00871EFB" w:rsidP="00871EFB">
      <w:pPr>
        <w:rPr>
          <w:lang w:val="en-MY"/>
        </w:rPr>
      </w:pPr>
    </w:p>
    <w:p w14:paraId="1CFE761F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>on:</w:t>
      </w:r>
    </w:p>
    <w:p w14:paraId="69064486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push:</w:t>
      </w:r>
    </w:p>
    <w:p w14:paraId="307FAA8A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branches:</w:t>
      </w:r>
    </w:p>
    <w:p w14:paraId="2CBE2C27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main</w:t>
      </w:r>
    </w:p>
    <w:p w14:paraId="16B09A9A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sandbox</w:t>
      </w:r>
    </w:p>
    <w:p w14:paraId="1027D5E6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</w:t>
      </w:r>
      <w:proofErr w:type="spellStart"/>
      <w:r w:rsidRPr="00871EFB">
        <w:rPr>
          <w:lang w:val="en-MY"/>
        </w:rPr>
        <w:t>pull_request</w:t>
      </w:r>
      <w:proofErr w:type="spellEnd"/>
      <w:r w:rsidRPr="00871EFB">
        <w:rPr>
          <w:lang w:val="en-MY"/>
        </w:rPr>
        <w:t>:</w:t>
      </w:r>
    </w:p>
    <w:p w14:paraId="634584C3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branches:</w:t>
      </w:r>
    </w:p>
    <w:p w14:paraId="7D030D1F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main</w:t>
      </w:r>
    </w:p>
    <w:p w14:paraId="791B47C2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sandbox</w:t>
      </w:r>
    </w:p>
    <w:p w14:paraId="269CD417" w14:textId="77777777" w:rsidR="00871EFB" w:rsidRPr="00871EFB" w:rsidRDefault="00871EFB" w:rsidP="00871EFB">
      <w:pPr>
        <w:rPr>
          <w:lang w:val="en-MY"/>
        </w:rPr>
      </w:pPr>
    </w:p>
    <w:p w14:paraId="69813E82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>jobs:</w:t>
      </w:r>
    </w:p>
    <w:p w14:paraId="1E47FE5C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validate-policy:</w:t>
      </w:r>
    </w:p>
    <w:p w14:paraId="4AF5CFEF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name: Validate JSON and Policy Definitions</w:t>
      </w:r>
    </w:p>
    <w:p w14:paraId="5336ECB9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runs-on: ubuntu-latest</w:t>
      </w:r>
    </w:p>
    <w:p w14:paraId="7D245A6F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steps:</w:t>
      </w:r>
    </w:p>
    <w:p w14:paraId="76AE3D5F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name: Checkout Repository</w:t>
      </w:r>
    </w:p>
    <w:p w14:paraId="157558D4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uses: actions/checkout@v4</w:t>
      </w:r>
    </w:p>
    <w:p w14:paraId="51DD8578" w14:textId="77777777" w:rsidR="00871EFB" w:rsidRPr="00871EFB" w:rsidRDefault="00871EFB" w:rsidP="00871EFB">
      <w:pPr>
        <w:rPr>
          <w:lang w:val="en-MY"/>
        </w:rPr>
      </w:pPr>
    </w:p>
    <w:p w14:paraId="3A563F3C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name: Validate JSON Syntax</w:t>
      </w:r>
    </w:p>
    <w:p w14:paraId="19C4B731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run: |</w:t>
      </w:r>
    </w:p>
    <w:p w14:paraId="2AB496D6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</w:t>
      </w:r>
      <w:proofErr w:type="gramStart"/>
      <w:r w:rsidRPr="00871EFB">
        <w:rPr>
          <w:lang w:val="en-MY"/>
        </w:rPr>
        <w:t>find .</w:t>
      </w:r>
      <w:proofErr w:type="gramEnd"/>
      <w:r w:rsidRPr="00871EFB">
        <w:rPr>
          <w:lang w:val="en-MY"/>
        </w:rPr>
        <w:t>/policies -name '*.</w:t>
      </w:r>
      <w:proofErr w:type="spellStart"/>
      <w:r w:rsidRPr="00871EFB">
        <w:rPr>
          <w:lang w:val="en-MY"/>
        </w:rPr>
        <w:t>json</w:t>
      </w:r>
      <w:proofErr w:type="spellEnd"/>
      <w:r w:rsidRPr="00871EFB">
        <w:rPr>
          <w:lang w:val="en-MY"/>
        </w:rPr>
        <w:t xml:space="preserve">' -exec </w:t>
      </w:r>
      <w:proofErr w:type="spellStart"/>
      <w:r w:rsidRPr="00871EFB">
        <w:rPr>
          <w:lang w:val="en-MY"/>
        </w:rPr>
        <w:t>jq</w:t>
      </w:r>
      <w:proofErr w:type="spellEnd"/>
      <w:r w:rsidRPr="00871EFB">
        <w:rPr>
          <w:lang w:val="en-MY"/>
        </w:rPr>
        <w:t xml:space="preserve"> empty {} \;</w:t>
      </w:r>
    </w:p>
    <w:p w14:paraId="6D0B66E2" w14:textId="77777777" w:rsidR="00871EFB" w:rsidRPr="00871EFB" w:rsidRDefault="00871EFB" w:rsidP="00871EFB">
      <w:pPr>
        <w:rPr>
          <w:lang w:val="en-MY"/>
        </w:rPr>
      </w:pPr>
    </w:p>
    <w:p w14:paraId="6976CF74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lastRenderedPageBreak/>
        <w:t xml:space="preserve">      - name: Login to Azure</w:t>
      </w:r>
    </w:p>
    <w:p w14:paraId="0E018FF4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uses: azure/login@v1</w:t>
      </w:r>
    </w:p>
    <w:p w14:paraId="6CFC2BF3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with:</w:t>
      </w:r>
    </w:p>
    <w:p w14:paraId="212EFED8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creds: $</w:t>
      </w:r>
      <w:proofErr w:type="gramStart"/>
      <w:r w:rsidRPr="00871EFB">
        <w:rPr>
          <w:lang w:val="en-MY"/>
        </w:rPr>
        <w:t xml:space="preserve">{{ </w:t>
      </w:r>
      <w:proofErr w:type="spellStart"/>
      <w:r w:rsidRPr="00871EFB">
        <w:rPr>
          <w:lang w:val="en-MY"/>
        </w:rPr>
        <w:t>secrets</w:t>
      </w:r>
      <w:proofErr w:type="gramEnd"/>
      <w:r w:rsidRPr="00871EFB">
        <w:rPr>
          <w:lang w:val="en-MY"/>
        </w:rPr>
        <w:t>.AZURE_CREDENTIALS</w:t>
      </w:r>
      <w:proofErr w:type="spellEnd"/>
      <w:r w:rsidRPr="00871EFB">
        <w:rPr>
          <w:lang w:val="en-MY"/>
        </w:rPr>
        <w:t xml:space="preserve"> }}</w:t>
      </w:r>
    </w:p>
    <w:p w14:paraId="22F357CC" w14:textId="77777777" w:rsidR="00871EFB" w:rsidRPr="00871EFB" w:rsidRDefault="00871EFB" w:rsidP="00871EFB">
      <w:pPr>
        <w:rPr>
          <w:lang w:val="en-MY"/>
        </w:rPr>
      </w:pPr>
    </w:p>
    <w:p w14:paraId="6C7BF0D8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name: Validate Azure Policies</w:t>
      </w:r>
    </w:p>
    <w:p w14:paraId="69D37019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run: |</w:t>
      </w:r>
    </w:p>
    <w:p w14:paraId="6F8062FE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</w:t>
      </w:r>
      <w:proofErr w:type="spellStart"/>
      <w:r w:rsidRPr="00871EFB">
        <w:rPr>
          <w:lang w:val="en-MY"/>
        </w:rPr>
        <w:t>az</w:t>
      </w:r>
      <w:proofErr w:type="spellEnd"/>
      <w:r w:rsidRPr="00871EFB">
        <w:rPr>
          <w:lang w:val="en-MY"/>
        </w:rPr>
        <w:t xml:space="preserve"> policy definition list --query "[</w:t>
      </w:r>
      <w:proofErr w:type="gramStart"/>
      <w:r w:rsidRPr="00871EFB">
        <w:rPr>
          <w:lang w:val="en-MY"/>
        </w:rPr>
        <w:t>].{</w:t>
      </w:r>
      <w:proofErr w:type="spellStart"/>
      <w:proofErr w:type="gramEnd"/>
      <w:r w:rsidRPr="00871EFB">
        <w:rPr>
          <w:lang w:val="en-MY"/>
        </w:rPr>
        <w:t>name:name</w:t>
      </w:r>
      <w:proofErr w:type="spellEnd"/>
      <w:r w:rsidRPr="00871EFB">
        <w:rPr>
          <w:lang w:val="en-MY"/>
        </w:rPr>
        <w:t>}" -o table</w:t>
      </w:r>
    </w:p>
    <w:p w14:paraId="2B62AA67" w14:textId="77777777" w:rsidR="00871EFB" w:rsidRPr="00871EFB" w:rsidRDefault="00871EFB" w:rsidP="00871EFB">
      <w:pPr>
        <w:rPr>
          <w:lang w:val="en-MY"/>
        </w:rPr>
      </w:pPr>
    </w:p>
    <w:p w14:paraId="032FFC46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deploy-policy:</w:t>
      </w:r>
    </w:p>
    <w:p w14:paraId="62EDCE83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name: Deploy Policies to Azure</w:t>
      </w:r>
    </w:p>
    <w:p w14:paraId="58186390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runs-on: ubuntu-latest</w:t>
      </w:r>
    </w:p>
    <w:p w14:paraId="3AB07257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needs: validate-policy</w:t>
      </w:r>
    </w:p>
    <w:p w14:paraId="1E1F4415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steps:</w:t>
      </w:r>
    </w:p>
    <w:p w14:paraId="30839041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name: Checkout Repository</w:t>
      </w:r>
    </w:p>
    <w:p w14:paraId="4241D10D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uses: actions/checkout@v4</w:t>
      </w:r>
    </w:p>
    <w:p w14:paraId="71FDA57A" w14:textId="77777777" w:rsidR="00871EFB" w:rsidRPr="00871EFB" w:rsidRDefault="00871EFB" w:rsidP="00871EFB">
      <w:pPr>
        <w:rPr>
          <w:lang w:val="en-MY"/>
        </w:rPr>
      </w:pPr>
    </w:p>
    <w:p w14:paraId="2AC23DA5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name: Login to Azure</w:t>
      </w:r>
    </w:p>
    <w:p w14:paraId="78C3B463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uses: azure/login@v1</w:t>
      </w:r>
    </w:p>
    <w:p w14:paraId="06EC24D1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with:</w:t>
      </w:r>
    </w:p>
    <w:p w14:paraId="2C4D1A4D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creds: $</w:t>
      </w:r>
      <w:proofErr w:type="gramStart"/>
      <w:r w:rsidRPr="00871EFB">
        <w:rPr>
          <w:lang w:val="en-MY"/>
        </w:rPr>
        <w:t xml:space="preserve">{{ </w:t>
      </w:r>
      <w:proofErr w:type="spellStart"/>
      <w:r w:rsidRPr="00871EFB">
        <w:rPr>
          <w:lang w:val="en-MY"/>
        </w:rPr>
        <w:t>secrets</w:t>
      </w:r>
      <w:proofErr w:type="gramEnd"/>
      <w:r w:rsidRPr="00871EFB">
        <w:rPr>
          <w:lang w:val="en-MY"/>
        </w:rPr>
        <w:t>.AZURE_CREDENTIALS</w:t>
      </w:r>
      <w:proofErr w:type="spellEnd"/>
      <w:r w:rsidRPr="00871EFB">
        <w:rPr>
          <w:lang w:val="en-MY"/>
        </w:rPr>
        <w:t xml:space="preserve"> }}</w:t>
      </w:r>
    </w:p>
    <w:p w14:paraId="24F6D48A" w14:textId="77777777" w:rsidR="00871EFB" w:rsidRPr="00871EFB" w:rsidRDefault="00871EFB" w:rsidP="00871EFB">
      <w:pPr>
        <w:rPr>
          <w:lang w:val="en-MY"/>
        </w:rPr>
      </w:pPr>
    </w:p>
    <w:p w14:paraId="2C44806F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name: Set Target Environment</w:t>
      </w:r>
    </w:p>
    <w:p w14:paraId="5AFFF50B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id: env</w:t>
      </w:r>
    </w:p>
    <w:p w14:paraId="28689538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run: |</w:t>
      </w:r>
    </w:p>
    <w:p w14:paraId="4F31403D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if [[ "$</w:t>
      </w:r>
      <w:proofErr w:type="gramStart"/>
      <w:r w:rsidRPr="00871EFB">
        <w:rPr>
          <w:lang w:val="en-MY"/>
        </w:rPr>
        <w:t xml:space="preserve">{{ </w:t>
      </w:r>
      <w:proofErr w:type="spellStart"/>
      <w:r w:rsidRPr="00871EFB">
        <w:rPr>
          <w:lang w:val="en-MY"/>
        </w:rPr>
        <w:t>github.ref</w:t>
      </w:r>
      <w:proofErr w:type="spellEnd"/>
      <w:proofErr w:type="gramEnd"/>
      <w:r w:rsidRPr="00871EFB">
        <w:rPr>
          <w:lang w:val="en-MY"/>
        </w:rPr>
        <w:t xml:space="preserve"> }}" == "refs/heads/main" ]]; then</w:t>
      </w:r>
    </w:p>
    <w:p w14:paraId="2F7A3529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lastRenderedPageBreak/>
        <w:t xml:space="preserve">            echo "ENVIRONMENT=Production" &gt;&gt; $GITHUB_ENV</w:t>
      </w:r>
    </w:p>
    <w:p w14:paraId="7E5626EE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</w:t>
      </w:r>
      <w:proofErr w:type="spellStart"/>
      <w:r w:rsidRPr="00871EFB">
        <w:rPr>
          <w:lang w:val="en-MY"/>
        </w:rPr>
        <w:t>elif</w:t>
      </w:r>
      <w:proofErr w:type="spellEnd"/>
      <w:r w:rsidRPr="00871EFB">
        <w:rPr>
          <w:lang w:val="en-MY"/>
        </w:rPr>
        <w:t xml:space="preserve"> [[ "$</w:t>
      </w:r>
      <w:proofErr w:type="gramStart"/>
      <w:r w:rsidRPr="00871EFB">
        <w:rPr>
          <w:lang w:val="en-MY"/>
        </w:rPr>
        <w:t xml:space="preserve">{{ </w:t>
      </w:r>
      <w:proofErr w:type="spellStart"/>
      <w:r w:rsidRPr="00871EFB">
        <w:rPr>
          <w:lang w:val="en-MY"/>
        </w:rPr>
        <w:t>github.ref</w:t>
      </w:r>
      <w:proofErr w:type="spellEnd"/>
      <w:proofErr w:type="gramEnd"/>
      <w:r w:rsidRPr="00871EFB">
        <w:rPr>
          <w:lang w:val="en-MY"/>
        </w:rPr>
        <w:t xml:space="preserve"> }}" == "refs/heads/sandbox" ]]; then</w:t>
      </w:r>
    </w:p>
    <w:p w14:paraId="4A206BC6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  echo "ENVIRONMENT=Sandbox" &gt;&gt; $GITHUB_ENV</w:t>
      </w:r>
    </w:p>
    <w:p w14:paraId="58D379BF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fi</w:t>
      </w:r>
    </w:p>
    <w:p w14:paraId="43F28707" w14:textId="77777777" w:rsidR="00871EFB" w:rsidRPr="00871EFB" w:rsidRDefault="00871EFB" w:rsidP="00871EFB">
      <w:pPr>
        <w:rPr>
          <w:lang w:val="en-MY"/>
        </w:rPr>
      </w:pPr>
    </w:p>
    <w:p w14:paraId="4A32EDEF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name: Deploy Policy Definitions</w:t>
      </w:r>
    </w:p>
    <w:p w14:paraId="1EDED43A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run: |</w:t>
      </w:r>
    </w:p>
    <w:p w14:paraId="658065D9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for policy in $(ls policies/*.</w:t>
      </w:r>
      <w:proofErr w:type="spellStart"/>
      <w:r w:rsidRPr="00871EFB">
        <w:rPr>
          <w:lang w:val="en-MY"/>
        </w:rPr>
        <w:t>json</w:t>
      </w:r>
      <w:proofErr w:type="spellEnd"/>
      <w:r w:rsidRPr="00871EFB">
        <w:rPr>
          <w:lang w:val="en-MY"/>
        </w:rPr>
        <w:t>); do</w:t>
      </w:r>
    </w:p>
    <w:p w14:paraId="09D01931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  </w:t>
      </w:r>
      <w:proofErr w:type="spellStart"/>
      <w:r w:rsidRPr="00871EFB">
        <w:rPr>
          <w:lang w:val="en-MY"/>
        </w:rPr>
        <w:t>policyName</w:t>
      </w:r>
      <w:proofErr w:type="spellEnd"/>
      <w:r w:rsidRPr="00871EFB">
        <w:rPr>
          <w:lang w:val="en-MY"/>
        </w:rPr>
        <w:t>=$(</w:t>
      </w:r>
      <w:proofErr w:type="spellStart"/>
      <w:r w:rsidRPr="00871EFB">
        <w:rPr>
          <w:lang w:val="en-MY"/>
        </w:rPr>
        <w:t>basename</w:t>
      </w:r>
      <w:proofErr w:type="spellEnd"/>
      <w:r w:rsidRPr="00871EFB">
        <w:rPr>
          <w:lang w:val="en-MY"/>
        </w:rPr>
        <w:t xml:space="preserve"> $</w:t>
      </w:r>
      <w:proofErr w:type="gramStart"/>
      <w:r w:rsidRPr="00871EFB">
        <w:rPr>
          <w:lang w:val="en-MY"/>
        </w:rPr>
        <w:t>policy .</w:t>
      </w:r>
      <w:proofErr w:type="spellStart"/>
      <w:r w:rsidRPr="00871EFB">
        <w:rPr>
          <w:lang w:val="en-MY"/>
        </w:rPr>
        <w:t>json</w:t>
      </w:r>
      <w:proofErr w:type="spellEnd"/>
      <w:proofErr w:type="gramEnd"/>
      <w:r w:rsidRPr="00871EFB">
        <w:rPr>
          <w:lang w:val="en-MY"/>
        </w:rPr>
        <w:t>)</w:t>
      </w:r>
    </w:p>
    <w:p w14:paraId="0F631ABC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  </w:t>
      </w:r>
      <w:proofErr w:type="spellStart"/>
      <w:r w:rsidRPr="00871EFB">
        <w:rPr>
          <w:lang w:val="en-MY"/>
        </w:rPr>
        <w:t>az</w:t>
      </w:r>
      <w:proofErr w:type="spellEnd"/>
      <w:r w:rsidRPr="00871EFB">
        <w:rPr>
          <w:lang w:val="en-MY"/>
        </w:rPr>
        <w:t xml:space="preserve"> policy definition create --name $</w:t>
      </w:r>
      <w:proofErr w:type="spellStart"/>
      <w:r w:rsidRPr="00871EFB">
        <w:rPr>
          <w:lang w:val="en-MY"/>
        </w:rPr>
        <w:t>policyName</w:t>
      </w:r>
      <w:proofErr w:type="spellEnd"/>
      <w:r w:rsidRPr="00871EFB">
        <w:rPr>
          <w:lang w:val="en-MY"/>
        </w:rPr>
        <w:t xml:space="preserve"> --rules $policy --mode All || </w:t>
      </w:r>
      <w:proofErr w:type="spellStart"/>
      <w:r w:rsidRPr="00871EFB">
        <w:rPr>
          <w:lang w:val="en-MY"/>
        </w:rPr>
        <w:t>az</w:t>
      </w:r>
      <w:proofErr w:type="spellEnd"/>
      <w:r w:rsidRPr="00871EFB">
        <w:rPr>
          <w:lang w:val="en-MY"/>
        </w:rPr>
        <w:t xml:space="preserve"> policy definition update --name $</w:t>
      </w:r>
      <w:proofErr w:type="spellStart"/>
      <w:r w:rsidRPr="00871EFB">
        <w:rPr>
          <w:lang w:val="en-MY"/>
        </w:rPr>
        <w:t>policyName</w:t>
      </w:r>
      <w:proofErr w:type="spellEnd"/>
      <w:r w:rsidRPr="00871EFB">
        <w:rPr>
          <w:lang w:val="en-MY"/>
        </w:rPr>
        <w:t xml:space="preserve"> --rules $policy</w:t>
      </w:r>
    </w:p>
    <w:p w14:paraId="68055F08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done</w:t>
      </w:r>
    </w:p>
    <w:p w14:paraId="311BB3B6" w14:textId="77777777" w:rsidR="00871EFB" w:rsidRPr="00871EFB" w:rsidRDefault="00871EFB" w:rsidP="00871EFB">
      <w:pPr>
        <w:rPr>
          <w:lang w:val="en-MY"/>
        </w:rPr>
      </w:pPr>
    </w:p>
    <w:p w14:paraId="0ECA25FC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name: Assign Policies to Subscription</w:t>
      </w:r>
    </w:p>
    <w:p w14:paraId="7C1FF85B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run: |</w:t>
      </w:r>
    </w:p>
    <w:p w14:paraId="7187A3A8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for assignment in $(ls assignments/*.</w:t>
      </w:r>
      <w:proofErr w:type="spellStart"/>
      <w:r w:rsidRPr="00871EFB">
        <w:rPr>
          <w:lang w:val="en-MY"/>
        </w:rPr>
        <w:t>json</w:t>
      </w:r>
      <w:proofErr w:type="spellEnd"/>
      <w:r w:rsidRPr="00871EFB">
        <w:rPr>
          <w:lang w:val="en-MY"/>
        </w:rPr>
        <w:t>); do</w:t>
      </w:r>
    </w:p>
    <w:p w14:paraId="7B9E53BF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  </w:t>
      </w:r>
      <w:proofErr w:type="spellStart"/>
      <w:r w:rsidRPr="00871EFB">
        <w:rPr>
          <w:lang w:val="en-MY"/>
        </w:rPr>
        <w:t>assignmentName</w:t>
      </w:r>
      <w:proofErr w:type="spellEnd"/>
      <w:r w:rsidRPr="00871EFB">
        <w:rPr>
          <w:lang w:val="en-MY"/>
        </w:rPr>
        <w:t>=$(</w:t>
      </w:r>
      <w:proofErr w:type="spellStart"/>
      <w:r w:rsidRPr="00871EFB">
        <w:rPr>
          <w:lang w:val="en-MY"/>
        </w:rPr>
        <w:t>basename</w:t>
      </w:r>
      <w:proofErr w:type="spellEnd"/>
      <w:r w:rsidRPr="00871EFB">
        <w:rPr>
          <w:lang w:val="en-MY"/>
        </w:rPr>
        <w:t xml:space="preserve"> $</w:t>
      </w:r>
      <w:proofErr w:type="gramStart"/>
      <w:r w:rsidRPr="00871EFB">
        <w:rPr>
          <w:lang w:val="en-MY"/>
        </w:rPr>
        <w:t>assignment .</w:t>
      </w:r>
      <w:proofErr w:type="spellStart"/>
      <w:r w:rsidRPr="00871EFB">
        <w:rPr>
          <w:lang w:val="en-MY"/>
        </w:rPr>
        <w:t>json</w:t>
      </w:r>
      <w:proofErr w:type="spellEnd"/>
      <w:proofErr w:type="gramEnd"/>
      <w:r w:rsidRPr="00871EFB">
        <w:rPr>
          <w:lang w:val="en-MY"/>
        </w:rPr>
        <w:t>)</w:t>
      </w:r>
    </w:p>
    <w:p w14:paraId="03FFC000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  </w:t>
      </w:r>
      <w:proofErr w:type="spellStart"/>
      <w:r w:rsidRPr="00871EFB">
        <w:rPr>
          <w:lang w:val="en-MY"/>
        </w:rPr>
        <w:t>az</w:t>
      </w:r>
      <w:proofErr w:type="spellEnd"/>
      <w:r w:rsidRPr="00871EFB">
        <w:rPr>
          <w:lang w:val="en-MY"/>
        </w:rPr>
        <w:t xml:space="preserve"> policy assignment create --name $</w:t>
      </w:r>
      <w:proofErr w:type="spellStart"/>
      <w:r w:rsidRPr="00871EFB">
        <w:rPr>
          <w:lang w:val="en-MY"/>
        </w:rPr>
        <w:t>assignmentName</w:t>
      </w:r>
      <w:proofErr w:type="spellEnd"/>
      <w:r w:rsidRPr="00871EFB">
        <w:rPr>
          <w:lang w:val="en-MY"/>
        </w:rPr>
        <w:t xml:space="preserve"> --policy $assignment || </w:t>
      </w:r>
      <w:proofErr w:type="spellStart"/>
      <w:r w:rsidRPr="00871EFB">
        <w:rPr>
          <w:lang w:val="en-MY"/>
        </w:rPr>
        <w:t>az</w:t>
      </w:r>
      <w:proofErr w:type="spellEnd"/>
      <w:r w:rsidRPr="00871EFB">
        <w:rPr>
          <w:lang w:val="en-MY"/>
        </w:rPr>
        <w:t xml:space="preserve"> policy assignment update --name $</w:t>
      </w:r>
      <w:proofErr w:type="spellStart"/>
      <w:r w:rsidRPr="00871EFB">
        <w:rPr>
          <w:lang w:val="en-MY"/>
        </w:rPr>
        <w:t>assignmentName</w:t>
      </w:r>
      <w:proofErr w:type="spellEnd"/>
      <w:r w:rsidRPr="00871EFB">
        <w:rPr>
          <w:lang w:val="en-MY"/>
        </w:rPr>
        <w:t xml:space="preserve"> --policy $assignment</w:t>
      </w:r>
    </w:p>
    <w:p w14:paraId="05756BFD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done</w:t>
      </w:r>
    </w:p>
    <w:p w14:paraId="04BC6DEE" w14:textId="77777777" w:rsidR="00871EFB" w:rsidRPr="00871EFB" w:rsidRDefault="00871EFB" w:rsidP="00871EFB">
      <w:pPr>
        <w:rPr>
          <w:lang w:val="en-MY"/>
        </w:rPr>
      </w:pPr>
    </w:p>
    <w:p w14:paraId="4BD1EC99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- name: Display Deployment Summary</w:t>
      </w:r>
    </w:p>
    <w:p w14:paraId="4F6E78B5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run: |</w:t>
      </w:r>
    </w:p>
    <w:p w14:paraId="2185FD13" w14:textId="5C198A66" w:rsidR="00871EFB" w:rsidRDefault="00871EFB" w:rsidP="00871EFB">
      <w:pPr>
        <w:rPr>
          <w:lang w:val="en-MY"/>
        </w:rPr>
      </w:pPr>
      <w:r w:rsidRPr="00871EFB">
        <w:rPr>
          <w:lang w:val="en-MY"/>
        </w:rPr>
        <w:t xml:space="preserve">          echo "Policies deployed successfully to $</w:t>
      </w:r>
      <w:proofErr w:type="gramStart"/>
      <w:r w:rsidRPr="00871EFB">
        <w:rPr>
          <w:lang w:val="en-MY"/>
        </w:rPr>
        <w:t xml:space="preserve">{{ </w:t>
      </w:r>
      <w:proofErr w:type="spellStart"/>
      <w:r w:rsidRPr="00871EFB">
        <w:rPr>
          <w:lang w:val="en-MY"/>
        </w:rPr>
        <w:t>env</w:t>
      </w:r>
      <w:proofErr w:type="gramEnd"/>
      <w:r w:rsidRPr="00871EFB">
        <w:rPr>
          <w:lang w:val="en-MY"/>
        </w:rPr>
        <w:t>.ENVIRONMENT</w:t>
      </w:r>
      <w:proofErr w:type="spellEnd"/>
      <w:r w:rsidRPr="00871EFB">
        <w:rPr>
          <w:lang w:val="en-MY"/>
        </w:rPr>
        <w:t xml:space="preserve"> }} environment."</w:t>
      </w:r>
    </w:p>
    <w:p w14:paraId="44655FB7" w14:textId="77777777" w:rsidR="00871EFB" w:rsidRDefault="00871EFB" w:rsidP="00871EFB">
      <w:pPr>
        <w:rPr>
          <w:lang w:val="en-MY"/>
        </w:rPr>
      </w:pPr>
    </w:p>
    <w:p w14:paraId="5D77905E" w14:textId="77777777" w:rsidR="00871EFB" w:rsidRDefault="00871EFB" w:rsidP="00871EFB">
      <w:pPr>
        <w:rPr>
          <w:lang w:val="en-MY"/>
        </w:rPr>
      </w:pPr>
    </w:p>
    <w:p w14:paraId="60DF31C4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4. Next Steps</w:t>
      </w:r>
    </w:p>
    <w:p w14:paraId="6D851BFE" w14:textId="77777777" w:rsidR="00871EFB" w:rsidRPr="00871EFB" w:rsidRDefault="00871EFB" w:rsidP="00871EFB">
      <w:pPr>
        <w:numPr>
          <w:ilvl w:val="0"/>
          <w:numId w:val="32"/>
        </w:numPr>
        <w:rPr>
          <w:lang w:val="en-MY"/>
        </w:rPr>
      </w:pPr>
      <w:r w:rsidRPr="00871EFB">
        <w:rPr>
          <w:b/>
          <w:bCs/>
          <w:lang w:val="en-MY"/>
        </w:rPr>
        <w:lastRenderedPageBreak/>
        <w:t>Store Azure Credentials in GitHub Secrets</w:t>
      </w:r>
      <w:r w:rsidRPr="00871EFB">
        <w:rPr>
          <w:lang w:val="en-MY"/>
        </w:rPr>
        <w:t>:</w:t>
      </w:r>
    </w:p>
    <w:p w14:paraId="268FDFC7" w14:textId="77777777" w:rsidR="00871EFB" w:rsidRPr="00871EFB" w:rsidRDefault="00871EFB" w:rsidP="00871EFB">
      <w:pPr>
        <w:numPr>
          <w:ilvl w:val="1"/>
          <w:numId w:val="32"/>
        </w:numPr>
        <w:rPr>
          <w:lang w:val="en-MY"/>
        </w:rPr>
      </w:pPr>
      <w:r w:rsidRPr="00871EFB">
        <w:rPr>
          <w:lang w:val="en-MY"/>
        </w:rPr>
        <w:t xml:space="preserve">Generate a </w:t>
      </w:r>
      <w:r w:rsidRPr="00871EFB">
        <w:rPr>
          <w:b/>
          <w:bCs/>
          <w:lang w:val="en-MY"/>
        </w:rPr>
        <w:t>service principal</w:t>
      </w:r>
      <w:r w:rsidRPr="00871EFB">
        <w:rPr>
          <w:lang w:val="en-MY"/>
        </w:rPr>
        <w:t xml:space="preserve"> in Azure with Contributor and Policy Administrator roles.</w:t>
      </w:r>
    </w:p>
    <w:p w14:paraId="78889C8C" w14:textId="77777777" w:rsidR="00871EFB" w:rsidRPr="00871EFB" w:rsidRDefault="00871EFB" w:rsidP="00871EFB">
      <w:pPr>
        <w:numPr>
          <w:ilvl w:val="1"/>
          <w:numId w:val="32"/>
        </w:numPr>
        <w:rPr>
          <w:lang w:val="en-MY"/>
        </w:rPr>
      </w:pPr>
      <w:r w:rsidRPr="00871EFB">
        <w:rPr>
          <w:lang w:val="en-MY"/>
        </w:rPr>
        <w:t xml:space="preserve">Save the output JSON in </w:t>
      </w:r>
      <w:r w:rsidRPr="00871EFB">
        <w:rPr>
          <w:b/>
          <w:bCs/>
          <w:lang w:val="en-MY"/>
        </w:rPr>
        <w:t>GitHub Secrets</w:t>
      </w:r>
      <w:r w:rsidRPr="00871EFB">
        <w:rPr>
          <w:lang w:val="en-MY"/>
        </w:rPr>
        <w:t xml:space="preserve"> as AZURE_CREDENTIALS.</w:t>
      </w:r>
    </w:p>
    <w:p w14:paraId="2BEA9D19" w14:textId="77777777" w:rsidR="00871EFB" w:rsidRPr="00871EFB" w:rsidRDefault="00871EFB" w:rsidP="00871EFB">
      <w:pPr>
        <w:numPr>
          <w:ilvl w:val="0"/>
          <w:numId w:val="32"/>
        </w:numPr>
        <w:rPr>
          <w:lang w:val="en-MY"/>
        </w:rPr>
      </w:pPr>
      <w:r w:rsidRPr="00871EFB">
        <w:rPr>
          <w:b/>
          <w:bCs/>
          <w:lang w:val="en-MY"/>
        </w:rPr>
        <w:t>Define Your Policy Files</w:t>
      </w:r>
      <w:r w:rsidRPr="00871EFB">
        <w:rPr>
          <w:lang w:val="en-MY"/>
        </w:rPr>
        <w:t>:</w:t>
      </w:r>
    </w:p>
    <w:p w14:paraId="629993D5" w14:textId="77777777" w:rsidR="00871EFB" w:rsidRPr="00871EFB" w:rsidRDefault="00871EFB" w:rsidP="00871EFB">
      <w:pPr>
        <w:numPr>
          <w:ilvl w:val="1"/>
          <w:numId w:val="32"/>
        </w:numPr>
        <w:rPr>
          <w:lang w:val="en-MY"/>
        </w:rPr>
      </w:pPr>
      <w:r w:rsidRPr="00871EFB">
        <w:rPr>
          <w:lang w:val="en-MY"/>
        </w:rPr>
        <w:t>Store policy definitions under policies/*.</w:t>
      </w:r>
      <w:proofErr w:type="spellStart"/>
      <w:r w:rsidRPr="00871EFB">
        <w:rPr>
          <w:lang w:val="en-MY"/>
        </w:rPr>
        <w:t>json</w:t>
      </w:r>
      <w:proofErr w:type="spellEnd"/>
      <w:r w:rsidRPr="00871EFB">
        <w:rPr>
          <w:lang w:val="en-MY"/>
        </w:rPr>
        <w:t>.</w:t>
      </w:r>
    </w:p>
    <w:p w14:paraId="38C944B8" w14:textId="77777777" w:rsidR="00871EFB" w:rsidRPr="00871EFB" w:rsidRDefault="00871EFB" w:rsidP="00871EFB">
      <w:pPr>
        <w:numPr>
          <w:ilvl w:val="1"/>
          <w:numId w:val="32"/>
        </w:numPr>
        <w:rPr>
          <w:lang w:val="en-MY"/>
        </w:rPr>
      </w:pPr>
      <w:r w:rsidRPr="00871EFB">
        <w:rPr>
          <w:lang w:val="en-MY"/>
        </w:rPr>
        <w:t>Store assignments under assignments/*.</w:t>
      </w:r>
      <w:proofErr w:type="spellStart"/>
      <w:r w:rsidRPr="00871EFB">
        <w:rPr>
          <w:lang w:val="en-MY"/>
        </w:rPr>
        <w:t>json</w:t>
      </w:r>
      <w:proofErr w:type="spellEnd"/>
      <w:r w:rsidRPr="00871EFB">
        <w:rPr>
          <w:lang w:val="en-MY"/>
        </w:rPr>
        <w:t>.</w:t>
      </w:r>
    </w:p>
    <w:p w14:paraId="1C5E27BB" w14:textId="77777777" w:rsidR="00871EFB" w:rsidRPr="00871EFB" w:rsidRDefault="00871EFB" w:rsidP="00871EFB">
      <w:pPr>
        <w:numPr>
          <w:ilvl w:val="0"/>
          <w:numId w:val="32"/>
        </w:numPr>
        <w:rPr>
          <w:lang w:val="en-MY"/>
        </w:rPr>
      </w:pPr>
      <w:r w:rsidRPr="00871EFB">
        <w:rPr>
          <w:b/>
          <w:bCs/>
          <w:lang w:val="en-MY"/>
        </w:rPr>
        <w:t>Test the Workflow</w:t>
      </w:r>
      <w:r w:rsidRPr="00871EFB">
        <w:rPr>
          <w:lang w:val="en-MY"/>
        </w:rPr>
        <w:t>:</w:t>
      </w:r>
    </w:p>
    <w:p w14:paraId="6326DF16" w14:textId="77777777" w:rsidR="00871EFB" w:rsidRPr="00871EFB" w:rsidRDefault="00871EFB" w:rsidP="00871EFB">
      <w:pPr>
        <w:numPr>
          <w:ilvl w:val="1"/>
          <w:numId w:val="32"/>
        </w:numPr>
        <w:rPr>
          <w:lang w:val="en-MY"/>
        </w:rPr>
      </w:pPr>
      <w:r w:rsidRPr="00871EFB">
        <w:rPr>
          <w:lang w:val="en-MY"/>
        </w:rPr>
        <w:t xml:space="preserve">Push a policy update to the </w:t>
      </w:r>
      <w:r w:rsidRPr="00871EFB">
        <w:rPr>
          <w:b/>
          <w:bCs/>
          <w:lang w:val="en-MY"/>
        </w:rPr>
        <w:t>sandbox</w:t>
      </w:r>
      <w:r w:rsidRPr="00871EFB">
        <w:rPr>
          <w:lang w:val="en-MY"/>
        </w:rPr>
        <w:t xml:space="preserve"> branch.</w:t>
      </w:r>
    </w:p>
    <w:p w14:paraId="65494AFF" w14:textId="77777777" w:rsidR="00871EFB" w:rsidRPr="00871EFB" w:rsidRDefault="00871EFB" w:rsidP="00871EFB">
      <w:pPr>
        <w:numPr>
          <w:ilvl w:val="1"/>
          <w:numId w:val="32"/>
        </w:numPr>
        <w:rPr>
          <w:lang w:val="en-MY"/>
        </w:rPr>
      </w:pPr>
      <w:r w:rsidRPr="00871EFB">
        <w:rPr>
          <w:lang w:val="en-MY"/>
        </w:rPr>
        <w:t xml:space="preserve">If successful, merge into </w:t>
      </w:r>
      <w:r w:rsidRPr="00871EFB">
        <w:rPr>
          <w:b/>
          <w:bCs/>
          <w:lang w:val="en-MY"/>
        </w:rPr>
        <w:t>main</w:t>
      </w:r>
      <w:r w:rsidRPr="00871EFB">
        <w:rPr>
          <w:lang w:val="en-MY"/>
        </w:rPr>
        <w:t xml:space="preserve"> to deploy to production.</w:t>
      </w:r>
    </w:p>
    <w:p w14:paraId="47CF0A14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pict w14:anchorId="3169AEAE">
          <v:rect id="_x0000_i1106" style="width:0;height:1.5pt" o:hralign="center" o:hrstd="t" o:hr="t" fillcolor="#a0a0a0" stroked="f"/>
        </w:pict>
      </w:r>
    </w:p>
    <w:p w14:paraId="6CC27B41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5. Additional Enhancements</w:t>
      </w:r>
    </w:p>
    <w:p w14:paraId="7BFF4C38" w14:textId="77777777" w:rsidR="00871EFB" w:rsidRPr="00871EFB" w:rsidRDefault="00871EFB" w:rsidP="00871EFB">
      <w:pPr>
        <w:numPr>
          <w:ilvl w:val="0"/>
          <w:numId w:val="33"/>
        </w:numPr>
        <w:rPr>
          <w:lang w:val="en-MY"/>
        </w:rPr>
      </w:pPr>
      <w:r w:rsidRPr="00871EFB">
        <w:rPr>
          <w:b/>
          <w:bCs/>
          <w:lang w:val="en-MY"/>
        </w:rPr>
        <w:t>Use Azure Policy Remediation Tasks</w:t>
      </w:r>
    </w:p>
    <w:p w14:paraId="0C1BF7DC" w14:textId="77777777" w:rsidR="00871EFB" w:rsidRPr="00871EFB" w:rsidRDefault="00871EFB" w:rsidP="00871EFB">
      <w:pPr>
        <w:numPr>
          <w:ilvl w:val="1"/>
          <w:numId w:val="33"/>
        </w:numPr>
        <w:rPr>
          <w:lang w:val="en-MY"/>
        </w:rPr>
      </w:pPr>
      <w:r w:rsidRPr="00871EFB">
        <w:rPr>
          <w:lang w:val="en-MY"/>
        </w:rPr>
        <w:t xml:space="preserve">Ensure that </w:t>
      </w:r>
      <w:proofErr w:type="spellStart"/>
      <w:r w:rsidRPr="00871EFB">
        <w:rPr>
          <w:b/>
          <w:bCs/>
          <w:lang w:val="en-MY"/>
        </w:rPr>
        <w:t>DeployIfNotExists</w:t>
      </w:r>
      <w:proofErr w:type="spellEnd"/>
      <w:r w:rsidRPr="00871EFB">
        <w:rPr>
          <w:lang w:val="en-MY"/>
        </w:rPr>
        <w:t xml:space="preserve"> and </w:t>
      </w:r>
      <w:r w:rsidRPr="00871EFB">
        <w:rPr>
          <w:b/>
          <w:bCs/>
          <w:lang w:val="en-MY"/>
        </w:rPr>
        <w:t>Modify</w:t>
      </w:r>
      <w:r w:rsidRPr="00871EFB">
        <w:rPr>
          <w:lang w:val="en-MY"/>
        </w:rPr>
        <w:t xml:space="preserve"> effects trigger automated remediation for non-compliant resources.</w:t>
      </w:r>
    </w:p>
    <w:p w14:paraId="28005B9C" w14:textId="77777777" w:rsidR="00871EFB" w:rsidRPr="00871EFB" w:rsidRDefault="00871EFB" w:rsidP="00871EFB">
      <w:pPr>
        <w:numPr>
          <w:ilvl w:val="0"/>
          <w:numId w:val="33"/>
        </w:numPr>
        <w:rPr>
          <w:lang w:val="en-MY"/>
        </w:rPr>
      </w:pPr>
      <w:r w:rsidRPr="00871EFB">
        <w:rPr>
          <w:b/>
          <w:bCs/>
          <w:lang w:val="en-MY"/>
        </w:rPr>
        <w:t>Logging &amp; Monitoring</w:t>
      </w:r>
    </w:p>
    <w:p w14:paraId="30C73B5A" w14:textId="77777777" w:rsidR="00871EFB" w:rsidRPr="00871EFB" w:rsidRDefault="00871EFB" w:rsidP="00871EFB">
      <w:pPr>
        <w:numPr>
          <w:ilvl w:val="1"/>
          <w:numId w:val="33"/>
        </w:numPr>
        <w:rPr>
          <w:lang w:val="en-MY"/>
        </w:rPr>
      </w:pPr>
      <w:r w:rsidRPr="00871EFB">
        <w:rPr>
          <w:lang w:val="en-MY"/>
        </w:rPr>
        <w:t xml:space="preserve">Use </w:t>
      </w:r>
      <w:r w:rsidRPr="00871EFB">
        <w:rPr>
          <w:b/>
          <w:bCs/>
          <w:lang w:val="en-MY"/>
        </w:rPr>
        <w:t>Azure Monitor, Log Analytics, and Policy Insights</w:t>
      </w:r>
      <w:r w:rsidRPr="00871EFB">
        <w:rPr>
          <w:lang w:val="en-MY"/>
        </w:rPr>
        <w:t xml:space="preserve"> for tracking compliance.</w:t>
      </w:r>
    </w:p>
    <w:p w14:paraId="663CB0B4" w14:textId="77777777" w:rsidR="00871EFB" w:rsidRPr="00871EFB" w:rsidRDefault="00871EFB" w:rsidP="00871EFB">
      <w:pPr>
        <w:numPr>
          <w:ilvl w:val="0"/>
          <w:numId w:val="33"/>
        </w:numPr>
        <w:rPr>
          <w:lang w:val="en-MY"/>
        </w:rPr>
      </w:pPr>
      <w:r w:rsidRPr="00871EFB">
        <w:rPr>
          <w:b/>
          <w:bCs/>
          <w:lang w:val="en-MY"/>
        </w:rPr>
        <w:t>Define Exemption Process</w:t>
      </w:r>
    </w:p>
    <w:p w14:paraId="4153CE65" w14:textId="77777777" w:rsidR="00871EFB" w:rsidRPr="00871EFB" w:rsidRDefault="00871EFB" w:rsidP="00871EFB">
      <w:pPr>
        <w:numPr>
          <w:ilvl w:val="1"/>
          <w:numId w:val="33"/>
        </w:numPr>
        <w:rPr>
          <w:lang w:val="en-MY"/>
        </w:rPr>
      </w:pPr>
      <w:r w:rsidRPr="00871EFB">
        <w:rPr>
          <w:lang w:val="en-MY"/>
        </w:rPr>
        <w:t xml:space="preserve">Clearly document the process to request and approve </w:t>
      </w:r>
      <w:r w:rsidRPr="00871EFB">
        <w:rPr>
          <w:b/>
          <w:bCs/>
          <w:lang w:val="en-MY"/>
        </w:rPr>
        <w:t>policy exemptions</w:t>
      </w:r>
      <w:r w:rsidRPr="00871EFB">
        <w:rPr>
          <w:lang w:val="en-MY"/>
        </w:rPr>
        <w:t>.</w:t>
      </w:r>
    </w:p>
    <w:p w14:paraId="4721CCD6" w14:textId="77777777" w:rsidR="00871EFB" w:rsidRPr="00871EFB" w:rsidRDefault="00871EFB" w:rsidP="00871EFB">
      <w:pPr>
        <w:rPr>
          <w:lang w:val="en-MY"/>
        </w:rPr>
      </w:pPr>
      <w:r w:rsidRPr="00871EFB">
        <w:rPr>
          <w:lang w:val="en-MY"/>
        </w:rPr>
        <w:pict w14:anchorId="3E5F1616">
          <v:rect id="_x0000_i1107" style="width:0;height:1.5pt" o:hralign="center" o:hrstd="t" o:hr="t" fillcolor="#a0a0a0" stroked="f"/>
        </w:pict>
      </w:r>
    </w:p>
    <w:p w14:paraId="76BC06E7" w14:textId="77777777" w:rsidR="00871EFB" w:rsidRPr="00871EFB" w:rsidRDefault="00871EFB" w:rsidP="00871EFB">
      <w:pPr>
        <w:rPr>
          <w:b/>
          <w:bCs/>
          <w:lang w:val="en-MY"/>
        </w:rPr>
      </w:pPr>
      <w:r w:rsidRPr="00871EFB">
        <w:rPr>
          <w:b/>
          <w:bCs/>
          <w:lang w:val="en-MY"/>
        </w:rPr>
        <w:t>End of Document</w:t>
      </w:r>
    </w:p>
    <w:p w14:paraId="0CCDBEE7" w14:textId="77777777" w:rsidR="00871EFB" w:rsidRPr="00D57A13" w:rsidRDefault="00871EFB" w:rsidP="00871EFB">
      <w:pPr>
        <w:rPr>
          <w:lang w:val="en-MY"/>
        </w:rPr>
      </w:pPr>
    </w:p>
    <w:sectPr w:rsidR="00871EFB" w:rsidRPr="00D57A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65F8E"/>
    <w:multiLevelType w:val="multilevel"/>
    <w:tmpl w:val="0CC6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E56128"/>
    <w:multiLevelType w:val="multilevel"/>
    <w:tmpl w:val="0312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82EB7"/>
    <w:multiLevelType w:val="multilevel"/>
    <w:tmpl w:val="D69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05688"/>
    <w:multiLevelType w:val="multilevel"/>
    <w:tmpl w:val="D34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16386"/>
    <w:multiLevelType w:val="multilevel"/>
    <w:tmpl w:val="D40A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453E43"/>
    <w:multiLevelType w:val="multilevel"/>
    <w:tmpl w:val="940C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4C6681"/>
    <w:multiLevelType w:val="multilevel"/>
    <w:tmpl w:val="4C7C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B7622B"/>
    <w:multiLevelType w:val="multilevel"/>
    <w:tmpl w:val="CA5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90676"/>
    <w:multiLevelType w:val="multilevel"/>
    <w:tmpl w:val="FAB8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8149C"/>
    <w:multiLevelType w:val="multilevel"/>
    <w:tmpl w:val="C9C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A1372"/>
    <w:multiLevelType w:val="multilevel"/>
    <w:tmpl w:val="826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71FA4"/>
    <w:multiLevelType w:val="multilevel"/>
    <w:tmpl w:val="010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02586"/>
    <w:multiLevelType w:val="multilevel"/>
    <w:tmpl w:val="6F6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01900"/>
    <w:multiLevelType w:val="multilevel"/>
    <w:tmpl w:val="722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37DB6"/>
    <w:multiLevelType w:val="multilevel"/>
    <w:tmpl w:val="0CD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3572C"/>
    <w:multiLevelType w:val="multilevel"/>
    <w:tmpl w:val="19A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C4CE1"/>
    <w:multiLevelType w:val="multilevel"/>
    <w:tmpl w:val="407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15C98"/>
    <w:multiLevelType w:val="multilevel"/>
    <w:tmpl w:val="16A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E5A79"/>
    <w:multiLevelType w:val="multilevel"/>
    <w:tmpl w:val="578E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627C12"/>
    <w:multiLevelType w:val="multilevel"/>
    <w:tmpl w:val="45C4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73430"/>
    <w:multiLevelType w:val="multilevel"/>
    <w:tmpl w:val="809E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415B41"/>
    <w:multiLevelType w:val="multilevel"/>
    <w:tmpl w:val="3AA6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25722"/>
    <w:multiLevelType w:val="multilevel"/>
    <w:tmpl w:val="EC6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A0BB2"/>
    <w:multiLevelType w:val="multilevel"/>
    <w:tmpl w:val="B7F0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716373">
    <w:abstractNumId w:val="8"/>
  </w:num>
  <w:num w:numId="2" w16cid:durableId="1415468692">
    <w:abstractNumId w:val="6"/>
  </w:num>
  <w:num w:numId="3" w16cid:durableId="1526213471">
    <w:abstractNumId w:val="5"/>
  </w:num>
  <w:num w:numId="4" w16cid:durableId="2023192998">
    <w:abstractNumId w:val="4"/>
  </w:num>
  <w:num w:numId="5" w16cid:durableId="1869023499">
    <w:abstractNumId w:val="7"/>
  </w:num>
  <w:num w:numId="6" w16cid:durableId="975329572">
    <w:abstractNumId w:val="3"/>
  </w:num>
  <w:num w:numId="7" w16cid:durableId="1780684351">
    <w:abstractNumId w:val="2"/>
  </w:num>
  <w:num w:numId="8" w16cid:durableId="1241645630">
    <w:abstractNumId w:val="1"/>
  </w:num>
  <w:num w:numId="9" w16cid:durableId="558437750">
    <w:abstractNumId w:val="0"/>
  </w:num>
  <w:num w:numId="10" w16cid:durableId="1352219093">
    <w:abstractNumId w:val="25"/>
  </w:num>
  <w:num w:numId="11" w16cid:durableId="823591692">
    <w:abstractNumId w:val="24"/>
  </w:num>
  <w:num w:numId="12" w16cid:durableId="206263708">
    <w:abstractNumId w:val="16"/>
  </w:num>
  <w:num w:numId="13" w16cid:durableId="1067343851">
    <w:abstractNumId w:val="31"/>
  </w:num>
  <w:num w:numId="14" w16cid:durableId="1701740305">
    <w:abstractNumId w:val="11"/>
  </w:num>
  <w:num w:numId="15" w16cid:durableId="411857706">
    <w:abstractNumId w:val="30"/>
  </w:num>
  <w:num w:numId="16" w16cid:durableId="1815289742">
    <w:abstractNumId w:val="23"/>
  </w:num>
  <w:num w:numId="17" w16cid:durableId="561528396">
    <w:abstractNumId w:val="20"/>
  </w:num>
  <w:num w:numId="18" w16cid:durableId="1131748126">
    <w:abstractNumId w:val="22"/>
  </w:num>
  <w:num w:numId="19" w16cid:durableId="440151330">
    <w:abstractNumId w:val="9"/>
  </w:num>
  <w:num w:numId="20" w16cid:durableId="1457717956">
    <w:abstractNumId w:val="14"/>
  </w:num>
  <w:num w:numId="21" w16cid:durableId="764810710">
    <w:abstractNumId w:val="19"/>
  </w:num>
  <w:num w:numId="22" w16cid:durableId="1180850272">
    <w:abstractNumId w:val="15"/>
  </w:num>
  <w:num w:numId="23" w16cid:durableId="112211943">
    <w:abstractNumId w:val="12"/>
  </w:num>
  <w:num w:numId="24" w16cid:durableId="307593077">
    <w:abstractNumId w:val="26"/>
  </w:num>
  <w:num w:numId="25" w16cid:durableId="1340080628">
    <w:abstractNumId w:val="10"/>
  </w:num>
  <w:num w:numId="26" w16cid:durableId="1103771076">
    <w:abstractNumId w:val="17"/>
  </w:num>
  <w:num w:numId="27" w16cid:durableId="1719351215">
    <w:abstractNumId w:val="27"/>
  </w:num>
  <w:num w:numId="28" w16cid:durableId="949434942">
    <w:abstractNumId w:val="32"/>
  </w:num>
  <w:num w:numId="29" w16cid:durableId="467288461">
    <w:abstractNumId w:val="18"/>
  </w:num>
  <w:num w:numId="30" w16cid:durableId="1604222398">
    <w:abstractNumId w:val="28"/>
  </w:num>
  <w:num w:numId="31" w16cid:durableId="1234123401">
    <w:abstractNumId w:val="21"/>
  </w:num>
  <w:num w:numId="32" w16cid:durableId="74011749">
    <w:abstractNumId w:val="13"/>
  </w:num>
  <w:num w:numId="33" w16cid:durableId="7790342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D51"/>
    <w:rsid w:val="0006063C"/>
    <w:rsid w:val="0015074B"/>
    <w:rsid w:val="001A3EC2"/>
    <w:rsid w:val="0029639D"/>
    <w:rsid w:val="00326F90"/>
    <w:rsid w:val="006E650B"/>
    <w:rsid w:val="00871EFB"/>
    <w:rsid w:val="00AA1D8D"/>
    <w:rsid w:val="00B47730"/>
    <w:rsid w:val="00CB0664"/>
    <w:rsid w:val="00D57A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7A727"/>
  <w14:defaultImageDpi w14:val="300"/>
  <w15:docId w15:val="{D0891ADF-CE41-4694-87DC-9F672847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koh meng wang</cp:lastModifiedBy>
  <cp:revision>4</cp:revision>
  <dcterms:created xsi:type="dcterms:W3CDTF">2013-12-23T23:15:00Z</dcterms:created>
  <dcterms:modified xsi:type="dcterms:W3CDTF">2025-02-13T12:38:00Z</dcterms:modified>
  <cp:category/>
</cp:coreProperties>
</file>