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Azure Policy as Code - Requirements &amp; GitHub Actions Workflow</w:t>
      </w:r>
    </w:p>
    <w:p>
      <w:pPr>
        <w:pStyle w:val="Heading2"/>
      </w:pPr>
      <w:r>
        <w:t>1. Overview</w:t>
      </w:r>
    </w:p>
    <w:p>
      <w:r>
        <w:t>This document outlines the requirements and implementation details for managing Azure Policy as Code using GitHub and GitHub Actions. It includes the necessary branching strategy, role-based access control (RBAC), and automated deployment workflow.</w:t>
      </w:r>
    </w:p>
    <w:p>
      <w:pPr>
        <w:pStyle w:val="Heading2"/>
      </w:pPr>
      <w:r>
        <w:t>2. Requirements</w:t>
      </w:r>
    </w:p>
    <w:p>
      <w:pPr>
        <w:pStyle w:val="Heading3"/>
      </w:pPr>
      <w:r>
        <w:t>2.1 Version Control &amp; Policy Management</w:t>
      </w:r>
    </w:p>
    <w:p>
      <w:r>
        <w:t>• Use GitHub as the central repository for managing Azure Policy as Code.</w:t>
        <w:br/>
        <w:t>• Policies and initiatives should be defined using JSON with version control enabled.</w:t>
      </w:r>
    </w:p>
    <w:p>
      <w:pPr>
        <w:pStyle w:val="Heading3"/>
      </w:pPr>
      <w:r>
        <w:t>2.2 File Structure for Policies &amp; Initiatives</w:t>
      </w:r>
    </w:p>
    <w:p>
      <w:r>
        <w:t>• Each policy and initiative should have dedicated files, including:</w:t>
        <w:br/>
        <w:t xml:space="preserve">  - Definition: Parameters, rules, and compliance states.</w:t>
        <w:br/>
        <w:t xml:space="preserve">  - Assignment &amp; Exemptions: Configuration for applying policies to resources.</w:t>
      </w:r>
    </w:p>
    <w:p>
      <w:pPr>
        <w:pStyle w:val="Heading3"/>
      </w:pPr>
      <w:r>
        <w:t>2.3 Environments &amp; Deployment Strategy</w:t>
      </w:r>
    </w:p>
    <w:p>
      <w:r>
        <w:t>• The following Azure environments should be supported:</w:t>
        <w:br/>
        <w:t xml:space="preserve">  - Sandbox – for testing policy changes.</w:t>
        <w:br/>
        <w:t xml:space="preserve">  - Production – for enforcing policies across actual workloads.</w:t>
      </w:r>
    </w:p>
    <w:p>
      <w:pPr>
        <w:pStyle w:val="Heading3"/>
      </w:pPr>
      <w:r>
        <w:t>2.4 Branching Strategy</w:t>
      </w:r>
    </w:p>
    <w:p>
      <w:r>
        <w:t>• Implement Git branching model for controlled policy deployment:</w:t>
        <w:br/>
        <w:t xml:space="preserve">  - Main Branch → Production Environment.</w:t>
        <w:br/>
        <w:t xml:space="preserve">  - Sandbox Branch → Sandbox Environment.</w:t>
        <w:br/>
        <w:t xml:space="preserve">  - Feature Branches → Used for development and testing before merging into sandbox/main.</w:t>
      </w:r>
    </w:p>
    <w:p>
      <w:pPr>
        <w:pStyle w:val="Heading3"/>
      </w:pPr>
      <w:r>
        <w:t>2.5 Access Control &amp; Security</w:t>
      </w:r>
    </w:p>
    <w:p>
      <w:r>
        <w:t>• Role-based Access Control (RBAC) must be enforced:</w:t>
        <w:br/>
        <w:t xml:space="preserve">  - Policies with Deny, Modify, DeployIfNotExists, Mutate, or Append effects → Only CloudOps team can deploy.</w:t>
        <w:br/>
        <w:t xml:space="preserve">  - Policies with Audit &amp; AuditIfNotExists → CloudOps and GCI teams can deploy.</w:t>
      </w:r>
    </w:p>
    <w:p>
      <w:pPr>
        <w:pStyle w:val="Heading3"/>
      </w:pPr>
      <w:r>
        <w:t>2.6 GitHub Workflow Automation</w:t>
      </w:r>
    </w:p>
    <w:p>
      <w:r>
        <w:t>• GitHub Actions &amp; Workflows should be configured to:</w:t>
        <w:br/>
        <w:t xml:space="preserve">  - Automatically validate JSON syntax and test policies.</w:t>
        <w:br/>
        <w:t xml:space="preserve">  - Deploy policies to the Sandbox first.</w:t>
        <w:br/>
        <w:t xml:space="preserve">  - Deploy policies to Production only after passing validation.</w:t>
      </w:r>
    </w:p>
    <w:p>
      <w:pPr>
        <w:pStyle w:val="Heading2"/>
      </w:pPr>
      <w:r>
        <w:t>3. GitHub Actions Workflow</w:t>
      </w:r>
    </w:p>
    <w:p>
      <w:r>
        <w:t>Below is the GitHub workflow YAML file for Azure Policy deployment.</w:t>
      </w:r>
    </w:p>
    <w:p>
      <w:pPr/>
      <w:r>
        <w:t>name: Deploy Azure Policies</w:t>
        <w:br/>
        <w:br/>
        <w:t>on:</w:t>
        <w:br/>
        <w:t xml:space="preserve">  push:</w:t>
        <w:br/>
        <w:t xml:space="preserve">    branches:</w:t>
        <w:br/>
        <w:t xml:space="preserve">      - main</w:t>
        <w:br/>
        <w:t xml:space="preserve">      - sandbox</w:t>
        <w:br/>
        <w:t xml:space="preserve">  pull_request:</w:t>
        <w:br/>
        <w:t xml:space="preserve">    branches:</w:t>
        <w:br/>
        <w:t xml:space="preserve">      - main</w:t>
        <w:br/>
        <w:t xml:space="preserve">      - sandbox</w:t>
        <w:br/>
        <w:br/>
        <w:t>jobs:</w:t>
        <w:br/>
        <w:t xml:space="preserve">  validate-policy:</w:t>
        <w:br/>
        <w:t xml:space="preserve">    name: Validate JSON and Policy Definitions</w:t>
        <w:br/>
        <w:t xml:space="preserve">    runs-on: ubuntu-latest</w:t>
        <w:br/>
        <w:t xml:space="preserve">    steps:</w:t>
        <w:br/>
        <w:t xml:space="preserve">      - name: Checkout Repository</w:t>
        <w:br/>
        <w:t xml:space="preserve">        uses: actions/checkout@v4</w:t>
        <w:br/>
        <w:br/>
        <w:t xml:space="preserve">      - name: Validate JSON Syntax</w:t>
        <w:br/>
        <w:t xml:space="preserve">        run: |</w:t>
        <w:br/>
        <w:t xml:space="preserve">          find ./policies -name '*.json' -exec jq empty {} \;</w:t>
        <w:br/>
        <w:br/>
        <w:t xml:space="preserve">      - name: Login to Azure</w:t>
        <w:br/>
        <w:t xml:space="preserve">        uses: azure/login@v1</w:t>
        <w:br/>
        <w:t xml:space="preserve">        with:</w:t>
        <w:br/>
        <w:t xml:space="preserve">          creds: ${{ secrets.AZURE_CREDENTIALS }}</w:t>
        <w:br/>
        <w:br/>
        <w:t xml:space="preserve">      - name: Validate Azure Policies</w:t>
        <w:br/>
        <w:t xml:space="preserve">        run: |</w:t>
        <w:br/>
        <w:t xml:space="preserve">          az policy definition list --query ".[].{name:name}" -o table</w:t>
        <w:br/>
        <w:br/>
        <w:t xml:space="preserve">  deploy-policy:</w:t>
        <w:br/>
        <w:t xml:space="preserve">    name: Deploy Policies to Azure</w:t>
        <w:br/>
        <w:t xml:space="preserve">    runs-on: ubuntu-latest</w:t>
        <w:br/>
        <w:t xml:space="preserve">    needs: validate-policy</w:t>
        <w:br/>
        <w:t xml:space="preserve">    steps:</w:t>
        <w:br/>
        <w:t xml:space="preserve">      - name: Checkout Repository</w:t>
        <w:br/>
        <w:t xml:space="preserve">        uses: actions/checkout@v4</w:t>
        <w:br/>
        <w:br/>
        <w:t xml:space="preserve">      - name: Login to Azure</w:t>
        <w:br/>
        <w:t xml:space="preserve">        uses: azure/login@v1</w:t>
        <w:br/>
        <w:t xml:space="preserve">        with:</w:t>
        <w:br/>
        <w:t xml:space="preserve">          creds: ${{ secrets.AZURE_CREDENTIALS }}</w:t>
        <w:br/>
        <w:br/>
        <w:t xml:space="preserve">      - name: Set Target Environment</w:t>
        <w:br/>
        <w:t xml:space="preserve">        id: env</w:t>
        <w:br/>
        <w:t xml:space="preserve">        run: |</w:t>
        <w:br/>
        <w:t xml:space="preserve">          if [[ "${{ github.ref }}" == "refs/heads/main" ]]; then</w:t>
        <w:br/>
        <w:t xml:space="preserve">            echo "ENVIRONMENT=Production" &gt;&gt; $GITHUB_ENV</w:t>
        <w:br/>
        <w:t xml:space="preserve">          elif [[ "${{ github.ref }}" == "refs/heads/sandbox" ]]; then</w:t>
        <w:br/>
        <w:t xml:space="preserve">            echo "ENVIRONMENT=Sandbox" &gt;&gt; $GITHUB_ENV</w:t>
        <w:br/>
        <w:t xml:space="preserve">          fi</w:t>
        <w:br/>
        <w:br/>
        <w:t xml:space="preserve">      - name: Deploy Policy Definitions</w:t>
        <w:br/>
        <w:t xml:space="preserve">        run: |</w:t>
        <w:br/>
        <w:t xml:space="preserve">          for policy in $(ls policies/*.json); do</w:t>
        <w:br/>
        <w:t xml:space="preserve">            policyName=$(basename $policy .json)</w:t>
        <w:br/>
        <w:t xml:space="preserve">            az policy definition create --name $policyName --rules $policy --mode All || az policy definition update --name $policyName --rules $policy</w:t>
        <w:br/>
        <w:t xml:space="preserve">          done</w:t>
        <w:br/>
        <w:br/>
        <w:t xml:space="preserve">      - name: Assign Policies to Subscription</w:t>
        <w:br/>
        <w:t xml:space="preserve">        run: |</w:t>
        <w:br/>
        <w:t xml:space="preserve">          for assignment in $(ls assignments/*.json); do</w:t>
        <w:br/>
        <w:t xml:space="preserve">            assignmentName=$(basename $assignment .json)</w:t>
        <w:br/>
        <w:t xml:space="preserve">            az policy assignment create --name $assignmentName --policy $assignment || az policy assignment update --name $assignmentName --policy $assignment</w:t>
        <w:br/>
        <w:t xml:space="preserve">          done</w:t>
        <w:br/>
        <w:br/>
        <w:t xml:space="preserve">      - name: Display Deployment Summary</w:t>
        <w:br/>
        <w:t xml:space="preserve">        run: |</w:t>
        <w:br/>
        <w:t xml:space="preserve">          echo "Policies deployed successfully to ${{ env.ENVIRONMENT }} environment."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